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金融工具函数详细文档</w:t>
      </w:r>
    </w:p>
    <w:p>
      <w:r>
        <w:t>本文档详细说明了三个Python模块中的所有函数，包括输入参数、输出格式、返回值类型和功能描述。</w:t>
      </w:r>
    </w:p>
    <w:p/>
    <w:p>
      <w:pPr>
        <w:pStyle w:val="Heading1"/>
      </w:pPr>
      <w:r>
        <w:t>目录</w:t>
      </w:r>
    </w:p>
    <w:p>
      <w:r>
        <w:rPr>
          <w:b/>
        </w:rPr>
        <w:t>global_tools.py</w:t>
        <w:br/>
      </w:r>
      <w:r>
        <w:t xml:space="preserve">  __init__</w:t>
        <w:br/>
      </w:r>
      <w:r>
        <w:t xml:space="preserve">  backtesting_report</w:t>
        <w:br/>
      </w:r>
      <w:r>
        <w:t xml:space="preserve">  cbData_withdraw</w:t>
        <w:br/>
      </w:r>
      <w:r>
        <w:t xml:space="preserve">  check</w:t>
        <w:br/>
      </w:r>
      <w:r>
        <w:t xml:space="preserve">  code_transfer</w:t>
        <w:br/>
      </w:r>
      <w:r>
        <w:t xml:space="preserve">  df_to_sql</w:t>
        <w:br/>
      </w:r>
      <w:r>
        <w:t xml:space="preserve">  etfData_withdraw</w:t>
        <w:br/>
      </w:r>
      <w:r>
        <w:t xml:space="preserve">  factor_name</w:t>
        <w:br/>
      </w:r>
      <w:r>
        <w:t xml:space="preserve">  factor_name_new</w:t>
        <w:br/>
      </w:r>
      <w:r>
        <w:t xml:space="preserve">  factor_name_old</w:t>
        <w:br/>
      </w:r>
      <w:r>
        <w:t xml:space="preserve">  factor_universe_withdraw</w:t>
        <w:br/>
      </w:r>
      <w:r>
        <w:t xml:space="preserve">  futureData_withdraw</w:t>
        <w:br/>
      </w:r>
      <w:r>
        <w:t xml:space="preserve">  indexData_withdraw</w:t>
        <w:br/>
      </w:r>
      <w:r>
        <w:t xml:space="preserve">  indexFactor_withdraw</w:t>
        <w:br/>
      </w:r>
      <w:r>
        <w:t xml:space="preserve">  index_weight_withdraw</w:t>
        <w:br/>
      </w:r>
      <w:r>
        <w:t xml:space="preserve">  optionData_withdraw</w:t>
        <w:br/>
      </w:r>
      <w:r>
        <w:t xml:space="preserve">  portfolio_analyse</w:t>
        <w:br/>
      </w:r>
      <w:r>
        <w:t xml:space="preserve">  process_future_code</w:t>
        <w:br/>
      </w:r>
      <w:r>
        <w:t xml:space="preserve">  process_option_code</w:t>
        <w:br/>
      </w:r>
      <w:r>
        <w:t xml:space="preserve">  rank_score_processing</w:t>
        <w:br/>
      </w:r>
      <w:r>
        <w:t xml:space="preserve">  sql_to_timeseries</w:t>
        <w:br/>
      </w:r>
      <w:r>
        <w:t xml:space="preserve">  stockData_withdraw</w:t>
        <w:br/>
      </w:r>
      <w:r>
        <w:t xml:space="preserve">  stock_volatility_calculate</w:t>
        <w:br/>
      </w:r>
      <w:r>
        <w:t xml:space="preserve">  sz_sh</w:t>
        <w:br/>
      </w:r>
      <w:r>
        <w:t xml:space="preserve">  table_manager</w:t>
        <w:br/>
      </w:r>
      <w:r>
        <w:t xml:space="preserve">  weight_df_datecheck</w:t>
        <w:br/>
      </w:r>
      <w:r>
        <w:t xml:space="preserve">  weight_df_standardization</w:t>
        <w:br/>
      </w:r>
      <w:r>
        <w:t xml:space="preserve">  weight_sum_check</w:t>
        <w:br/>
      </w:r>
      <w:r>
        <w:t xml:space="preserve">  weight_sum_warning</w:t>
        <w:br/>
      </w:r>
      <w:r>
        <w:rPr>
          <w:b/>
        </w:rPr>
        <w:t>time_utils.py</w:t>
        <w:br/>
      </w:r>
      <w:r>
        <w:t xml:space="preserve">  Chinese_valuation_date</w:t>
        <w:br/>
      </w:r>
      <w:r>
        <w:t xml:space="preserve">  intdate_transfer</w:t>
        <w:br/>
      </w:r>
      <w:r>
        <w:t xml:space="preserve">  is_workday</w:t>
        <w:br/>
      </w:r>
      <w:r>
        <w:t xml:space="preserve">  is_workday_auto</w:t>
        <w:br/>
      </w:r>
      <w:r>
        <w:t xml:space="preserve">  last_weeks_lastday</w:t>
        <w:br/>
      </w:r>
      <w:r>
        <w:t xml:space="preserve">  last_weeks_lastday_df</w:t>
        <w:br/>
      </w:r>
      <w:r>
        <w:t xml:space="preserve">  last_workday_auto</w:t>
        <w:br/>
      </w:r>
      <w:r>
        <w:t xml:space="preserve">  last_workday_calculate</w:t>
        <w:br/>
      </w:r>
      <w:r>
        <w:t xml:space="preserve">  last_workday_calculate2</w:t>
        <w:br/>
      </w:r>
      <w:r>
        <w:t xml:space="preserve">  month_lastday_df</w:t>
        <w:br/>
      </w:r>
      <w:r>
        <w:t xml:space="preserve">  next_weeks_lastday</w:t>
        <w:br/>
      </w:r>
      <w:r>
        <w:t xml:space="preserve">  next_workday_auto</w:t>
        <w:br/>
      </w:r>
      <w:r>
        <w:t xml:space="preserve">  next_workday_calculate</w:t>
        <w:br/>
      </w:r>
      <w:r>
        <w:t xml:space="preserve">  strdate_transfer</w:t>
        <w:br/>
      </w:r>
      <w:r>
        <w:t xml:space="preserve">  weeks_firstday</w:t>
        <w:br/>
      </w:r>
      <w:r>
        <w:t xml:space="preserve">  working_day_count</w:t>
        <w:br/>
      </w:r>
      <w:r>
        <w:t xml:space="preserve">  working_days</w:t>
        <w:br/>
      </w:r>
      <w:r>
        <w:t xml:space="preserve">  working_days_list</w:t>
        <w:br/>
      </w:r>
      <w:r>
        <w:rPr>
          <w:b/>
        </w:rPr>
        <w:t>utils.py</w:t>
        <w:br/>
      </w:r>
      <w:r>
        <w:t xml:space="preserve">  chunks</w:t>
        <w:br/>
      </w:r>
      <w:r>
        <w:t xml:space="preserve">  close_all_connections</w:t>
        <w:br/>
      </w:r>
      <w:r>
        <w:t xml:space="preserve">  contains_chinese</w:t>
        <w:br/>
      </w:r>
      <w:r>
        <w:t xml:space="preserve">  data_getting</w:t>
        <w:br/>
      </w:r>
      <w:r>
        <w:t xml:space="preserve">  data_getting_glb</w:t>
        <w:br/>
      </w:r>
      <w:r>
        <w:t xml:space="preserve">  data_reader</w:t>
        <w:br/>
      </w:r>
      <w:r>
        <w:t xml:space="preserve">  file_withdraw</w:t>
        <w:br/>
      </w:r>
      <w:r>
        <w:t xml:space="preserve">  file_withdraw2</w:t>
        <w:br/>
      </w:r>
      <w:r>
        <w:t xml:space="preserve">  folder_creator</w:t>
        <w:br/>
      </w:r>
      <w:r>
        <w:t xml:space="preserve">  folder_creator2</w:t>
        <w:br/>
      </w:r>
      <w:r>
        <w:t xml:space="preserve">  folder_creator3</w:t>
        <w:br/>
      </w:r>
      <w:r>
        <w:t xml:space="preserve">  get_db_connection</w:t>
        <w:br/>
      </w:r>
      <w:r>
        <w:t xml:space="preserve">  get_string_before_last_dot</w:t>
        <w:br/>
      </w:r>
      <w:r>
        <w:t xml:space="preserve">  index_mapping</w:t>
        <w:br/>
      </w:r>
      <w:r>
        <w:t xml:space="preserve">  move_specific_files</w:t>
        <w:br/>
      </w:r>
      <w:r>
        <w:t xml:space="preserve">  move_specific_files2</w:t>
        <w:br/>
      </w:r>
      <w:r>
        <w:t xml:space="preserve">  optiondata_greeksprocessing</w:t>
        <w:br/>
      </w:r>
      <w:r>
        <w:t xml:space="preserve">  readcsv</w:t>
        <w:br/>
      </w:r>
      <w:r>
        <w:t xml:space="preserve">  source_getting</w:t>
        <w:br/>
      </w:r>
      <w:r>
        <w:t xml:space="preserve">  source_getting2</w:t>
        <w:br/>
      </w:r>
    </w:p>
    <w:p>
      <w:pPr>
        <w:pStyle w:val="Heading2"/>
      </w:pPr>
      <w:r>
        <w:t>global_tools.py - 金融数据处理和投资组合计算工具包</w:t>
      </w:r>
    </w:p>
    <w:p>
      <w:pPr>
        <w:pStyle w:val="Heading3"/>
      </w:pPr>
      <w:r>
        <w:t>__init__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535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config_path, parameter_name, delete (默认值: None, None, False)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__init__ 使用示例</w:t>
        <w:br/>
        <w:t>from global_tools import __init__</w:t>
        <w:br/>
        <w:br/>
        <w:t># 示例代码</w:t>
        <w:br/>
        <w:br/>
        <w:t># 调用函数</w:t>
        <w:br/>
        <w:t>result = __init__()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backtesting_report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513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df_portfolio, outputpath, index_type, signal_name (默认值: &lt;ast.Call object at 0x0000023483BFDC30&gt;, None, None, 'portfolio')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pandas.DataFrame, str, 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生成回测报告，包含各种绩效指标</w:t>
      </w:r>
    </w:p>
    <w:p/>
    <w:p>
      <w:pPr>
        <w:pStyle w:val="Heading4"/>
      </w:pPr>
      <w:r>
        <w:t>输入参数</w:t>
      </w:r>
    </w:p>
    <w:p>
      <w:r>
        <w:t>df_portfolio: 投资组合数据, outputpath: 输出路径, index_type: 指数类型, signal_name: 信号名称</w:t>
      </w:r>
    </w:p>
    <w:p/>
    <w:p>
      <w:pPr>
        <w:pStyle w:val="Heading4"/>
      </w:pPr>
      <w:r>
        <w:t>输出参数</w:t>
      </w:r>
    </w:p>
    <w:p>
      <w:r>
        <w:t>无，生成回测报告</w:t>
      </w:r>
    </w:p>
    <w:p/>
    <w:p>
      <w:pPr>
        <w:pStyle w:val="Heading4"/>
      </w:pPr>
      <w:r>
        <w:t>使用示例</w:t>
      </w:r>
    </w:p>
    <w:p>
      <w:r>
        <w:t>```python</w:t>
        <w:br/>
        <w:t># backtesting_report 使用示例</w:t>
        <w:br/>
        <w:t>from global_tools import backtesting_report</w:t>
        <w:br/>
        <w:br/>
        <w:t># 示例代码</w:t>
        <w:br/>
        <w:t># 输入参数: df_portfolio: 投资组合数据, outputpath: 输出路径, index_type: 指数类型, signal_name: 信号名称</w:t>
        <w:br/>
        <w:t># 输出: 无，生成回测报告</w:t>
        <w:br/>
        <w:br/>
        <w:t># 调用函数</w:t>
        <w:br/>
        <w:t>result = backtesting_report()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cbData_withdraw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314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end_date, columns, realtime (默认值: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提取可转债数据</w:t>
        <w:br/>
        <w:br/>
        <w:t>Args:</w:t>
        <w:br/>
        <w:t xml:space="preserve">    available_date (str): 日期</w:t>
        <w:br/>
        <w:br/>
        <w:t>Returns:</w:t>
        <w:br/>
        <w:t xml:space="preserve">    pandas.DataFrame: 可转债数据</w:t>
      </w:r>
    </w:p>
    <w:p/>
    <w:p>
      <w:pPr>
        <w:pStyle w:val="Heading4"/>
      </w:pPr>
      <w:r>
        <w:t>详细说明</w:t>
      </w:r>
    </w:p>
    <w:p>
      <w:r>
        <w:t>提取可转债数据，支持日频数据</w:t>
      </w:r>
    </w:p>
    <w:p/>
    <w:p>
      <w:pPr>
        <w:pStyle w:val="Heading4"/>
      </w:pPr>
      <w:r>
        <w:t>输入参数</w:t>
      </w:r>
    </w:p>
    <w:p>
      <w:r>
        <w:t>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可转债数据</w:t>
      </w:r>
    </w:p>
    <w:p/>
    <w:p>
      <w:pPr>
        <w:pStyle w:val="Heading4"/>
      </w:pPr>
      <w:r>
        <w:t>使用示例</w:t>
      </w:r>
    </w:p>
    <w:p>
      <w:r>
        <w:t>```python</w:t>
        <w:br/>
        <w:t># cbData_withdraw 使用示例</w:t>
        <w:br/>
        <w:t>from global_tools import cbData_withdraw</w:t>
        <w:br/>
        <w:br/>
        <w:t># 示例代码</w:t>
        <w:br/>
        <w:t># 输入参数: start_date: 开始日期, end_date: 结束日期, columns: 列名列表, realtime: 是否实时数据</w:t>
        <w:br/>
        <w:t># 输出: 可转债数据</w:t>
        <w:br/>
        <w:br/>
        <w:t># 调用函数</w:t>
        <w:br/>
        <w:t>result = cbData_withdraw()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check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check 使用示例</w:t>
        <w:br/>
        <w:t>from global_tools import check</w:t>
        <w:br/>
        <w:br/>
        <w:t># 示例代码</w:t>
        <w:br/>
        <w:br/>
        <w:t># 调用函数</w:t>
        <w:br/>
        <w:t>result = check()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code_transfer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股票代码格式转换</w:t>
        <w:br/>
        <w:br/>
        <w:t>Args:</w:t>
        <w:br/>
        <w:t xml:space="preserve">    df (pandas.DataFrame): 包含code列的数据框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股票代码格式转换，将数字代码转换为带交易所后缀的标准格式</w:t>
      </w:r>
    </w:p>
    <w:p/>
    <w:p>
      <w:pPr>
        <w:pStyle w:val="Heading4"/>
      </w:pPr>
      <w:r>
        <w:t>输入参数</w:t>
      </w:r>
    </w:p>
    <w:p>
      <w:r>
        <w:t>df: 包含code列的数据框</w:t>
      </w:r>
    </w:p>
    <w:p/>
    <w:p>
      <w:pPr>
        <w:pStyle w:val="Heading4"/>
      </w:pPr>
      <w:r>
        <w:t>输出参数</w:t>
      </w:r>
    </w:p>
    <w:p>
      <w:r>
        <w:t>code列格式化为标准格式的数据框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code_transfer 使用示例</w:t>
        <w:br/>
        <w:t>from global_tools import code_transfer</w:t>
        <w:br/>
        <w:br/>
        <w:t># 示例代码</w:t>
        <w:br/>
        <w:t># 输入参数: df: 包含code列的数据框</w:t>
        <w:br/>
        <w:t># 输出: code列格式化为标准格式的数据框</w:t>
        <w:br/>
        <w:br/>
        <w:t># 调用函数</w:t>
        <w:br/>
        <w:t>result = code_transfer()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df_to_sql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548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df, delete_name, delet_key (默认值: &lt;ast.Call object at 0x0000023483BFFAC0&gt;, None, None)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df_to_sql 使用示例</w:t>
        <w:br/>
        <w:t>from global_tools import df_to_sql</w:t>
        <w:br/>
        <w:br/>
        <w:t># 示例代码</w:t>
        <w:br/>
        <w:br/>
        <w:t># 调用函数</w:t>
        <w:br/>
        <w:t>result = df_to_sql()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etfData_withdraw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299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end_date, columns, realtime (默认值: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提取ETF数据，支持日频和实时数据</w:t>
      </w:r>
    </w:p>
    <w:p/>
    <w:p>
      <w:pPr>
        <w:pStyle w:val="Heading4"/>
      </w:pPr>
      <w:r>
        <w:t>输入参数</w:t>
      </w:r>
    </w:p>
    <w:p>
      <w:r>
        <w:t>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ETF数据</w:t>
      </w:r>
    </w:p>
    <w:p/>
    <w:p>
      <w:pPr>
        <w:pStyle w:val="Heading4"/>
      </w:pPr>
      <w:r>
        <w:t>使用示例</w:t>
      </w:r>
    </w:p>
    <w:p>
      <w:r>
        <w:t>```python</w:t>
        <w:br/>
        <w:t># etfData_withdraw 使用示例</w:t>
        <w:br/>
        <w:t>from global_tools import etfData_withdraw</w:t>
        <w:br/>
        <w:br/>
        <w:t># 示例代码</w:t>
        <w:br/>
        <w:t># 输入参数: start_date: 开始日期, end_date: 结束日期, columns: 列名列表, realtime: 是否实时数据</w:t>
        <w:br/>
        <w:t># 输出: ETF数据</w:t>
        <w:br/>
        <w:br/>
        <w:t># 调用函数</w:t>
        <w:br/>
        <w:t>result = etfData_withdraw()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factor_name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inputpath_factor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tuple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从因子文件中提取因子名称</w:t>
        <w:br/>
        <w:br/>
        <w:t>Args:</w:t>
        <w:br/>
        <w:t xml:space="preserve">    inputpath_factor (str): 因子文件路径</w:t>
        <w:br/>
        <w:br/>
        <w:t>Returns:</w:t>
        <w:br/>
        <w:t xml:space="preserve">    tuple: (barra_name, industry_name)</w:t>
      </w:r>
    </w:p>
    <w:p/>
    <w:p>
      <w:pPr>
        <w:pStyle w:val="Heading4"/>
      </w:pPr>
      <w:r>
        <w:t>详细说明</w:t>
      </w:r>
    </w:p>
    <w:p>
      <w:r>
        <w:t>从因子文件中提取因子名称，区分Barra因子和行业因子</w:t>
      </w:r>
    </w:p>
    <w:p/>
    <w:p>
      <w:pPr>
        <w:pStyle w:val="Heading4"/>
      </w:pPr>
      <w:r>
        <w:t>输入参数</w:t>
      </w:r>
    </w:p>
    <w:p>
      <w:r>
        <w:t>inputpath_factor: 因子文件路径</w:t>
      </w:r>
    </w:p>
    <w:p/>
    <w:p>
      <w:pPr>
        <w:pStyle w:val="Heading4"/>
      </w:pPr>
      <w:r>
        <w:t>输出参数</w:t>
      </w:r>
    </w:p>
    <w:p>
      <w:r>
        <w:t>(barra_name, industry_name): 从文件中提取的因子名称列表</w:t>
      </w:r>
    </w:p>
    <w:p/>
    <w:p>
      <w:pPr>
        <w:pStyle w:val="Heading4"/>
      </w:pPr>
      <w:r>
        <w:t>使用示例</w:t>
      </w:r>
    </w:p>
    <w:p>
      <w:r>
        <w:t>```python</w:t>
        <w:br/>
        <w:t># factor_name 使用示例</w:t>
        <w:br/>
        <w:t>from global_tools import factor_name</w:t>
        <w:br/>
        <w:br/>
        <w:t># 示例代码</w:t>
        <w:br/>
        <w:t># 输入参数: inputpath_factor: 因子文件路径</w:t>
        <w:br/>
        <w:t># 输出: (barra_name, industry_name): 从文件中提取的因子名称列表</w:t>
        <w:br/>
        <w:br/>
        <w:t># 调用函数</w:t>
        <w:br/>
        <w:t>result = factor_name()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factor_name_new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tuple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获取新版因子名称</w:t>
        <w:br/>
        <w:br/>
        <w:t>Returns:</w:t>
        <w:br/>
        <w:t xml:space="preserve">    tuple: (barra_name, industry_name)</w:t>
      </w:r>
    </w:p>
    <w:p/>
    <w:p>
      <w:pPr>
        <w:pStyle w:val="Heading4"/>
      </w:pPr>
      <w:r>
        <w:t>详细说明</w:t>
      </w:r>
    </w:p>
    <w:p>
      <w:r>
        <w:t>获取新版因子名称，包括Barra因子和行业因子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(barra_name, industry_name): 新版因子名称列表</w:t>
      </w:r>
    </w:p>
    <w:p/>
    <w:p>
      <w:pPr>
        <w:pStyle w:val="Heading4"/>
      </w:pPr>
      <w:r>
        <w:t>使用示例</w:t>
      </w:r>
    </w:p>
    <w:p>
      <w:r>
        <w:t>```python</w:t>
        <w:br/>
        <w:t># factor_name_new 使用示例</w:t>
        <w:br/>
        <w:t>from global_tools import factor_name_new</w:t>
        <w:br/>
        <w:br/>
        <w:t># 示例代码</w:t>
        <w:br/>
        <w:t># 输出: (barra_name, industry_name): 新版因子名称列表</w:t>
        <w:br/>
        <w:br/>
        <w:t># 调用函数</w:t>
        <w:br/>
        <w:t>result = factor_name_new()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factor_name_old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tuple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获取旧版因子名称</w:t>
        <w:br/>
        <w:br/>
        <w:t>Returns:</w:t>
        <w:br/>
        <w:t xml:space="preserve">    tuple: (barra_name, industry_name)</w:t>
      </w:r>
    </w:p>
    <w:p/>
    <w:p>
      <w:pPr>
        <w:pStyle w:val="Heading4"/>
      </w:pPr>
      <w:r>
        <w:t>详细说明</w:t>
      </w:r>
    </w:p>
    <w:p>
      <w:r>
        <w:t>获取旧版因子名称，包括Barra因子和行业因子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(barra_name, industry_name): 旧版因子名称列表</w:t>
      </w:r>
    </w:p>
    <w:p/>
    <w:p>
      <w:pPr>
        <w:pStyle w:val="Heading4"/>
      </w:pPr>
      <w:r>
        <w:t>使用示例</w:t>
      </w:r>
    </w:p>
    <w:p>
      <w:r>
        <w:t>```python</w:t>
        <w:br/>
        <w:t># factor_name_old 使用示例</w:t>
        <w:br/>
        <w:t>from global_tools import factor_name_old</w:t>
        <w:br/>
        <w:br/>
        <w:t># 示例代码</w:t>
        <w:br/>
        <w:t># 输出: (barra_name, industry_name): 旧版因子名称列表</w:t>
        <w:br/>
        <w:br/>
        <w:t># 调用函数</w:t>
        <w:br/>
        <w:t>result = factor_name_old()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factor_universe_withdraw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192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type (默认值: 'new')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获取股票池数据</w:t>
        <w:br/>
        <w:br/>
        <w:t>Args:</w:t>
        <w:br/>
        <w:t xml:space="preserve">    type (str, optional): 类型（'new'或'old'）</w:t>
        <w:br/>
        <w:br/>
        <w:t>Returns:</w:t>
        <w:br/>
        <w:t xml:space="preserve">    pandas.DataFrame: 股票池数据</w:t>
      </w:r>
    </w:p>
    <w:p/>
    <w:p>
      <w:pPr>
        <w:pStyle w:val="Heading4"/>
      </w:pPr>
      <w:r>
        <w:t>详细说明</w:t>
      </w:r>
    </w:p>
    <w:p>
      <w:r>
        <w:t>获取股票池数据，支持新旧两种类型</w:t>
      </w:r>
    </w:p>
    <w:p/>
    <w:p>
      <w:pPr>
        <w:pStyle w:val="Heading4"/>
      </w:pPr>
      <w:r>
        <w:t>输入参数</w:t>
      </w:r>
    </w:p>
    <w:p>
      <w:r>
        <w:t>type: 类型（new或old），默认为new</w:t>
      </w:r>
    </w:p>
    <w:p/>
    <w:p>
      <w:pPr>
        <w:pStyle w:val="Heading4"/>
      </w:pPr>
      <w:r>
        <w:t>输出参数</w:t>
      </w:r>
    </w:p>
    <w:p>
      <w:r>
        <w:t>股票池数据</w:t>
      </w:r>
    </w:p>
    <w:p/>
    <w:p>
      <w:pPr>
        <w:pStyle w:val="Heading4"/>
      </w:pPr>
      <w:r>
        <w:t>使用示例</w:t>
      </w:r>
    </w:p>
    <w:p>
      <w:r>
        <w:t>```python</w:t>
        <w:br/>
        <w:t># factor_universe_withdraw 使用示例</w:t>
        <w:br/>
        <w:t>from global_tools import factor_universe_withdraw</w:t>
        <w:br/>
        <w:br/>
        <w:t># 示例代码</w:t>
        <w:br/>
        <w:t># 输入参数: type: 类型（new或old），默认为new</w:t>
        <w:br/>
        <w:t># 输出: 股票池数据</w:t>
        <w:br/>
        <w:br/>
        <w:t># 调用函数</w:t>
        <w:br/>
        <w:t>result = factor_universe_withdraw()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futureData_withdraw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363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end_date, columns, realtime (默认值: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提取期货数据，支持日频和实时数据</w:t>
      </w:r>
    </w:p>
    <w:p/>
    <w:p>
      <w:pPr>
        <w:pStyle w:val="Heading4"/>
      </w:pPr>
      <w:r>
        <w:t>输入参数</w:t>
      </w:r>
    </w:p>
    <w:p>
      <w:r>
        <w:t>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期货数据</w:t>
      </w:r>
    </w:p>
    <w:p/>
    <w:p>
      <w:pPr>
        <w:pStyle w:val="Heading4"/>
      </w:pPr>
      <w:r>
        <w:t>使用示例</w:t>
      </w:r>
    </w:p>
    <w:p>
      <w:r>
        <w:t>```python</w:t>
        <w:br/>
        <w:t># futureData_withdraw 使用示例</w:t>
        <w:br/>
        <w:t>from global_tools import futureData_withdraw</w:t>
        <w:br/>
        <w:br/>
        <w:t># 示例代码</w:t>
        <w:br/>
        <w:t># 输入参数: start_date: 开始日期, end_date: 结束日期, columns: 列名列表, realtime: 是否实时数据</w:t>
        <w:br/>
        <w:t># 输出: 期货数据</w:t>
        <w:br/>
        <w:br/>
        <w:t># 调用函数</w:t>
        <w:br/>
        <w:t>result = futureData_withdraw()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indexData_withdraw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240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index_type, start_date, end_date, columns, realtime (默认值: None,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提取指数收益率数据</w:t>
        <w:br/>
        <w:br/>
        <w:t>Args:</w:t>
        <w:br/>
        <w:t xml:space="preserve">    index_type (str): 指数类型</w:t>
        <w:br/>
        <w:t xml:space="preserve">    available_date (str): 日期</w:t>
        <w:br/>
        <w:br/>
        <w:t>Returns:</w:t>
        <w:br/>
        <w:t xml:space="preserve">    float or None: 指数收益率</w:t>
      </w:r>
    </w:p>
    <w:p/>
    <w:p>
      <w:pPr>
        <w:pStyle w:val="Heading4"/>
      </w:pPr>
      <w:r>
        <w:t>详细说明</w:t>
      </w:r>
    </w:p>
    <w:p>
      <w:r>
        <w:t>提取指数收益率数据，支持日频和实时数据</w:t>
      </w:r>
    </w:p>
    <w:p/>
    <w:p>
      <w:pPr>
        <w:pStyle w:val="Heading4"/>
      </w:pPr>
      <w:r>
        <w:t>输入参数</w:t>
      </w:r>
    </w:p>
    <w:p>
      <w:r>
        <w:t>index_type: 指数类型, 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指数收益率数据</w:t>
      </w:r>
    </w:p>
    <w:p/>
    <w:p>
      <w:pPr>
        <w:pStyle w:val="Heading4"/>
      </w:pPr>
      <w:r>
        <w:t>使用示例</w:t>
      </w:r>
    </w:p>
    <w:p>
      <w:r>
        <w:t>```python</w:t>
        <w:br/>
        <w:t># indexData_withdraw 使用示例</w:t>
        <w:br/>
        <w:t>from global_tools import indexData_withdraw</w:t>
        <w:br/>
        <w:br/>
        <w:t># 示例代码</w:t>
        <w:br/>
        <w:t># 输入参数: index_type: 指数类型, start_date: 开始日期, end_date: 结束日期, columns: 列名列表, realtime: 是否实时数据</w:t>
        <w:br/>
        <w:t># 输出: 指数收益率数据</w:t>
        <w:br/>
        <w:br/>
        <w:t># 调用函数</w:t>
        <w:br/>
        <w:t>result = indexData_withdraw()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indexFactor_withdraw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265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index_type, start_date, end_date (默认值: None, None)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提取指数因子暴露数据</w:t>
        <w:br/>
        <w:br/>
        <w:t>Args:</w:t>
        <w:br/>
        <w:t xml:space="preserve">    index_type (str): 指数类型</w:t>
        <w:br/>
        <w:t xml:space="preserve">    available_date (str): 日期</w:t>
        <w:br/>
        <w:br/>
        <w:t>Returns:</w:t>
        <w:br/>
        <w:t xml:space="preserve">    pandas.DataFrame: 因子暴露数据</w:t>
      </w:r>
    </w:p>
    <w:p/>
    <w:p>
      <w:pPr>
        <w:pStyle w:val="Heading4"/>
      </w:pPr>
      <w:r>
        <w:t>详细说明</w:t>
      </w:r>
    </w:p>
    <w:p>
      <w:r>
        <w:t>提取指数因子暴露数据</w:t>
      </w:r>
    </w:p>
    <w:p/>
    <w:p>
      <w:pPr>
        <w:pStyle w:val="Heading4"/>
      </w:pPr>
      <w:r>
        <w:t>输入参数</w:t>
      </w:r>
    </w:p>
    <w:p>
      <w:r>
        <w:t>index_type: 指数类型, start_date: 开始日期, end_date: 结束日期</w:t>
      </w:r>
    </w:p>
    <w:p/>
    <w:p>
      <w:pPr>
        <w:pStyle w:val="Heading4"/>
      </w:pPr>
      <w:r>
        <w:t>输出参数</w:t>
      </w:r>
    </w:p>
    <w:p>
      <w:r>
        <w:t>因子暴露数据</w:t>
      </w:r>
    </w:p>
    <w:p/>
    <w:p>
      <w:pPr>
        <w:pStyle w:val="Heading4"/>
      </w:pPr>
      <w:r>
        <w:t>使用示例</w:t>
      </w:r>
    </w:p>
    <w:p>
      <w:r>
        <w:t>```python</w:t>
        <w:br/>
        <w:t># indexFactor_withdraw 使用示例</w:t>
        <w:br/>
        <w:t>from global_tools import indexFactor_withdraw</w:t>
        <w:br/>
        <w:br/>
        <w:t># 示例代码</w:t>
        <w:br/>
        <w:t># 输入参数: index_type: 指数类型, start_date: 开始日期, end_date: 结束日期</w:t>
        <w:br/>
        <w:t># 输出: 因子暴露数据</w:t>
        <w:br/>
        <w:br/>
        <w:t># 调用函数</w:t>
        <w:br/>
        <w:t>result = indexFactor_withdraw()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index_weight_withdraw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213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index_type, available_date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提取指数权重股数据</w:t>
        <w:br/>
        <w:br/>
        <w:t>Args:</w:t>
        <w:br/>
        <w:t xml:space="preserve">    index_type (str): 指数类型</w:t>
        <w:br/>
        <w:t xml:space="preserve">    available_date (str): 日期</w:t>
        <w:br/>
        <w:br/>
        <w:t>Returns:</w:t>
        <w:br/>
        <w:t xml:space="preserve">    pandas.DataFrame: 权重股数据</w:t>
      </w:r>
    </w:p>
    <w:p/>
    <w:p>
      <w:pPr>
        <w:pStyle w:val="Heading4"/>
      </w:pPr>
      <w:r>
        <w:t>详细说明</w:t>
      </w:r>
    </w:p>
    <w:p>
      <w:r>
        <w:t>提取指数权重股数据，支持本地和SQL数据源</w:t>
      </w:r>
    </w:p>
    <w:p/>
    <w:p>
      <w:pPr>
        <w:pStyle w:val="Heading4"/>
      </w:pPr>
      <w:r>
        <w:t>输入参数</w:t>
      </w:r>
    </w:p>
    <w:p>
      <w:r>
        <w:t>index_type: 指数类型, available_date: 日期</w:t>
      </w:r>
    </w:p>
    <w:p/>
    <w:p>
      <w:pPr>
        <w:pStyle w:val="Heading4"/>
      </w:pPr>
      <w:r>
        <w:t>输出参数</w:t>
      </w:r>
    </w:p>
    <w:p>
      <w:r>
        <w:t>权重股数据，包含code和weight列</w:t>
      </w:r>
    </w:p>
    <w:p/>
    <w:p>
      <w:pPr>
        <w:pStyle w:val="Heading4"/>
      </w:pPr>
      <w:r>
        <w:t>使用示例</w:t>
      </w:r>
    </w:p>
    <w:p>
      <w:r>
        <w:t>```python</w:t>
        <w:br/>
        <w:t># index_weight_withdraw 使用示例</w:t>
        <w:br/>
        <w:t>from global_tools import index_weight_withdraw</w:t>
        <w:br/>
        <w:br/>
        <w:t># 示例代码</w:t>
        <w:br/>
        <w:t># 输入参数: index_type: 指数类型, available_date: 日期</w:t>
        <w:br/>
        <w:t># 输出: 权重股数据，包含code和weight列</w:t>
        <w:br/>
        <w:br/>
        <w:t># 调用函数</w:t>
        <w:br/>
        <w:t>result = index_weight_withdraw()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optionData_withdraw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340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end_date, columns, realtime (默认值: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提取期权数据</w:t>
        <w:br/>
        <w:br/>
        <w:t>Args:</w:t>
        <w:br/>
        <w:t xml:space="preserve">    available_date (str): 日期</w:t>
        <w:br/>
        <w:br/>
        <w:t>Returns:</w:t>
        <w:br/>
        <w:t xml:space="preserve">    pandas.DataFrame: 期权数据</w:t>
      </w:r>
    </w:p>
    <w:p/>
    <w:p>
      <w:pPr>
        <w:pStyle w:val="Heading4"/>
      </w:pPr>
      <w:r>
        <w:t>详细说明</w:t>
      </w:r>
    </w:p>
    <w:p>
      <w:r>
        <w:t>提取期权数据，支持日频和实时数据</w:t>
      </w:r>
    </w:p>
    <w:p/>
    <w:p>
      <w:pPr>
        <w:pStyle w:val="Heading4"/>
      </w:pPr>
      <w:r>
        <w:t>输入参数</w:t>
      </w:r>
    </w:p>
    <w:p>
      <w:r>
        <w:t>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期权数据</w:t>
      </w:r>
    </w:p>
    <w:p/>
    <w:p>
      <w:pPr>
        <w:pStyle w:val="Heading4"/>
      </w:pPr>
      <w:r>
        <w:t>使用示例</w:t>
      </w:r>
    </w:p>
    <w:p>
      <w:r>
        <w:t>```python</w:t>
        <w:br/>
        <w:t># optionData_withdraw 使用示例</w:t>
        <w:br/>
        <w:t>from global_tools import optionData_withdraw</w:t>
        <w:br/>
        <w:br/>
        <w:t># 示例代码</w:t>
        <w:br/>
        <w:t># 输入参数: start_date: 开始日期, end_date: 结束日期, columns: 列名列表, realtime: 是否实时数据</w:t>
        <w:br/>
        <w:t># 输出: 期权数据</w:t>
        <w:br/>
        <w:br/>
        <w:t># 调用函数</w:t>
        <w:br/>
        <w:t>result = optionData_withdraw()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portfolio_analyse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473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df_holding, account_money, cost_stock, cost_etf, cost_future, cost_option, cost_convertiblebond, realtime, weight_standardize (默认值: &lt;ast.Call object at 0x0000023483BDACE0&gt;, 10000000, 0.00085, 0.0003, 6e-05, 0.01, 0.0007, False, True)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pandas.DataFrame, float, float, float, float, float, float, bool,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tuple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投资组合分析，计算收益、风险等指标</w:t>
      </w:r>
    </w:p>
    <w:p/>
    <w:p>
      <w:pPr>
        <w:pStyle w:val="Heading4"/>
      </w:pPr>
      <w:r>
        <w:t>输入参数</w:t>
      </w:r>
    </w:p>
    <w:p>
      <w:r>
        <w:t>df_holding: 持仓数据, account_money: 账户资金, cost_stock: 股票成本, cost_etf: ETF成本, cost_future: 期货成本, cost_option: 期权成本, cost_convertiblebond: 可转债成本, realtime: 是否实时数据, weight_standardize: 是否标准化权重</w:t>
      </w:r>
    </w:p>
    <w:p/>
    <w:p>
      <w:pPr>
        <w:pStyle w:val="Heading4"/>
      </w:pPr>
      <w:r>
        <w:t>输出参数</w:t>
      </w:r>
    </w:p>
    <w:p>
      <w:r>
        <w:t>(df_info, df_detail): 投资组合分析结果</w:t>
      </w:r>
    </w:p>
    <w:p/>
    <w:p>
      <w:pPr>
        <w:pStyle w:val="Heading4"/>
      </w:pPr>
      <w:r>
        <w:t>使用示例</w:t>
      </w:r>
    </w:p>
    <w:p>
      <w:r>
        <w:t>```python</w:t>
        <w:br/>
        <w:t># portfolio_analyse 使用示例</w:t>
        <w:br/>
        <w:t>from global_tools import portfolio_analyse</w:t>
        <w:br/>
        <w:br/>
        <w:t># 示例代码</w:t>
        <w:br/>
        <w:t># 输入参数: df_holding: 持仓数据, account_money: 账户资金, cost_stock: 股票成本, cost_etf: ETF成本, cost_future: 期货成本, cost_option: 期权成本, cost_convertiblebond: 可转债成本, realtime: 是否实时数据, weight_standardize: 是否标准化权重</w:t>
        <w:br/>
        <w:t># 输出: (df_info, df_detail): 投资组合分析结果</w:t>
        <w:br/>
        <w:br/>
        <w:t># 调用函数</w:t>
        <w:br/>
        <w:t>result = portfolio_analyse()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process_future_code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419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process_future_code 使用示例</w:t>
        <w:br/>
        <w:t>from global_tools import process_future_code</w:t>
        <w:br/>
        <w:br/>
        <w:t># 示例代码</w:t>
        <w:br/>
        <w:br/>
        <w:t># 调用函数</w:t>
        <w:br/>
        <w:t>result = process_future_code()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process_option_code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435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process_option_code 使用示例</w:t>
        <w:br/>
        <w:t>from global_tools import process_option_code</w:t>
        <w:br/>
        <w:br/>
        <w:t># 示例代码</w:t>
        <w:br/>
        <w:br/>
        <w:t># 调用函数</w:t>
        <w:br/>
        <w:t>result = process_option_code()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rank_score_processing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df_score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标准化分数生成</w:t>
        <w:br/>
        <w:br/>
        <w:t>Args:</w:t>
        <w:br/>
        <w:t xml:space="preserve">    df_score (pandas.DataFrame): 包含valuation_date和code列的数据框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标准化分数生成，对每个日期的股票进行排名并标准化处理</w:t>
      </w:r>
    </w:p>
    <w:p/>
    <w:p>
      <w:pPr>
        <w:pStyle w:val="Heading4"/>
      </w:pPr>
      <w:r>
        <w:t>输入参数</w:t>
      </w:r>
    </w:p>
    <w:p>
      <w:r>
        <w:t>df_score: 包含valuation_date和code列的数据框</w:t>
      </w:r>
    </w:p>
    <w:p/>
    <w:p>
      <w:pPr>
        <w:pStyle w:val="Heading4"/>
      </w:pPr>
      <w:r>
        <w:t>输出参数</w:t>
      </w:r>
    </w:p>
    <w:p>
      <w:r>
        <w:t>包含final_score列的处理后数据框</w:t>
      </w:r>
    </w:p>
    <w:p/>
    <w:p>
      <w:pPr>
        <w:pStyle w:val="Heading4"/>
      </w:pPr>
      <w:r>
        <w:t>使用示例</w:t>
      </w:r>
    </w:p>
    <w:p>
      <w:r>
        <w:t>```python</w:t>
        <w:br/>
        <w:t># rank_score_processing 使用示例</w:t>
        <w:br/>
        <w:t>from global_tools import rank_score_processing</w:t>
        <w:br/>
        <w:br/>
        <w:t># 示例代码</w:t>
        <w:br/>
        <w:t># 输入参数: df_score: 包含valuation_date和code列的数据框</w:t>
        <w:br/>
        <w:t># 输出: 包含final_score列的处理后数据框</w:t>
        <w:br/>
        <w:br/>
        <w:t># 调用函数</w:t>
        <w:br/>
        <w:t>result = rank_score_processing()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sql_to_timeseries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将SQL查询结果转换为时间序列格式，处理NULL值并进行数据透视</w:t>
      </w:r>
    </w:p>
    <w:p/>
    <w:p>
      <w:pPr>
        <w:pStyle w:val="Heading4"/>
      </w:pPr>
      <w:r>
        <w:t>输入参数</w:t>
      </w:r>
    </w:p>
    <w:p>
      <w:r>
        <w:t>df: 包含valuation_date, code, value列的数据框</w:t>
      </w:r>
    </w:p>
    <w:p/>
    <w:p>
      <w:pPr>
        <w:pStyle w:val="Heading4"/>
      </w:pPr>
      <w:r>
        <w:t>输出参数</w:t>
      </w:r>
    </w:p>
    <w:p>
      <w:r>
        <w:t>处理后的时间序列数据框，以valuation_date为索引，code为列名</w:t>
      </w:r>
    </w:p>
    <w:p/>
    <w:p>
      <w:pPr>
        <w:pStyle w:val="Heading4"/>
      </w:pPr>
      <w:r>
        <w:t>使用示例</w:t>
      </w:r>
    </w:p>
    <w:p>
      <w:r>
        <w:t>```python</w:t>
        <w:br/>
        <w:t># sql_to_timeseries 使用示例</w:t>
        <w:br/>
        <w:t>from global_tools import sql_to_timeseries</w:t>
        <w:br/>
        <w:br/>
        <w:t># 示例代码</w:t>
        <w:br/>
        <w:t># 输入参数: df: 包含valuation_date, code, value列的数据框</w:t>
        <w:br/>
        <w:t># 输出: 处理后的时间序列数据框，以valuation_date为索引，code为列名</w:t>
        <w:br/>
        <w:br/>
        <w:t># 调用函数</w:t>
        <w:br/>
        <w:t>result = sql_to_timeseries()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stockData_withdraw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284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end_date, columns, realtime (默认值: None,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提取股票数据，支持日频和实时数据</w:t>
      </w:r>
    </w:p>
    <w:p/>
    <w:p>
      <w:pPr>
        <w:pStyle w:val="Heading4"/>
      </w:pPr>
      <w:r>
        <w:t>输入参数</w:t>
      </w:r>
    </w:p>
    <w:p>
      <w:r>
        <w:t>start_date: 开始日期, end_date: 结束日期, columns: 列名列表, realtime: 是否实时数据</w:t>
      </w:r>
    </w:p>
    <w:p/>
    <w:p>
      <w:pPr>
        <w:pStyle w:val="Heading4"/>
      </w:pPr>
      <w:r>
        <w:t>输出参数</w:t>
      </w:r>
    </w:p>
    <w:p>
      <w:r>
        <w:t>股票数据</w:t>
      </w:r>
    </w:p>
    <w:p/>
    <w:p>
      <w:pPr>
        <w:pStyle w:val="Heading4"/>
      </w:pPr>
      <w:r>
        <w:t>使用示例</w:t>
      </w:r>
    </w:p>
    <w:p>
      <w:r>
        <w:t>```python</w:t>
        <w:br/>
        <w:t># stockData_withdraw 使用示例</w:t>
        <w:br/>
        <w:t>from global_tools import stockData_withdraw</w:t>
        <w:br/>
        <w:br/>
        <w:t># 示例代码</w:t>
        <w:br/>
        <w:t># 输入参数: start_date: 开始日期, end_date: 结束日期, columns: 列名列表, realtime: 是否实时数据</w:t>
        <w:br/>
        <w:t># 输出: 股票数据</w:t>
        <w:br/>
        <w:br/>
        <w:t># 调用函数</w:t>
        <w:br/>
        <w:t>result = stockData_withdraw()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stock_volatility_calculate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df, available_date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计算股票波动率</w:t>
        <w:br/>
        <w:br/>
        <w:t>Args:</w:t>
        <w:br/>
        <w:t xml:space="preserve">    df (pandas.DataFrame): 包含valuation_date列的数据框</w:t>
        <w:br/>
        <w:t xml:space="preserve">    available_date (str): 日期</w:t>
        <w:br/>
        <w:br/>
        <w:t>Returns:</w:t>
        <w:br/>
        <w:t xml:space="preserve">    pandas.DataFrame: 计算后的数据框</w:t>
      </w:r>
    </w:p>
    <w:p/>
    <w:p>
      <w:pPr>
        <w:pStyle w:val="Heading4"/>
      </w:pPr>
      <w:r>
        <w:t>详细说明</w:t>
      </w:r>
    </w:p>
    <w:p>
      <w:r>
        <w:t>计算股票波动率，使用248天滚动窗口计算标准差</w:t>
      </w:r>
    </w:p>
    <w:p/>
    <w:p>
      <w:pPr>
        <w:pStyle w:val="Heading4"/>
      </w:pPr>
      <w:r>
        <w:t>输入参数</w:t>
      </w:r>
    </w:p>
    <w:p>
      <w:r>
        <w:t>df: 包含valuation_date列的数据框, available_date: 日期</w:t>
      </w:r>
    </w:p>
    <w:p/>
    <w:p>
      <w:pPr>
        <w:pStyle w:val="Heading4"/>
      </w:pPr>
      <w:r>
        <w:t>输出参数</w:t>
      </w:r>
    </w:p>
    <w:p>
      <w:r>
        <w:t>计算后的波动率数据框</w:t>
      </w:r>
    </w:p>
    <w:p/>
    <w:p>
      <w:pPr>
        <w:pStyle w:val="Heading4"/>
      </w:pPr>
      <w:r>
        <w:t>使用示例</w:t>
      </w:r>
    </w:p>
    <w:p>
      <w:r>
        <w:t>```python</w:t>
        <w:br/>
        <w:t># stock_volatility_calculate 使用示例</w:t>
        <w:br/>
        <w:t>from global_tools import stock_volatility_calculate</w:t>
        <w:br/>
        <w:br/>
        <w:t># 示例代码</w:t>
        <w:br/>
        <w:t># 输入参数: df: 包含valuation_date列的数据框, available_date: 日期</w:t>
        <w:br/>
        <w:t># 输出: 计算后的波动率数据框</w:t>
        <w:br/>
        <w:br/>
        <w:t># 调用函数</w:t>
        <w:br/>
        <w:t>result = stock_volatility_calculate()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sz_sh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</w:tbl>
    <w:p/>
    <w:p/>
    <w:p>
      <w:pPr>
        <w:pStyle w:val="Heading4"/>
      </w:pPr>
      <w:r>
        <w:t>使用示例</w:t>
      </w:r>
    </w:p>
    <w:p>
      <w:r>
        <w:t>```python</w:t>
        <w:br/>
        <w:t># sz_sh 使用示例</w:t>
        <w:br/>
        <w:t>from global_tools import sz_sh</w:t>
        <w:br/>
        <w:br/>
        <w:t># 示例代码</w:t>
        <w:br/>
        <w:br/>
        <w:t># 调用函数</w:t>
        <w:br/>
        <w:t>result = sz_sh()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table_manager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555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config_path, table_name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bool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删除指定的数据库表</w:t>
        <w:br/>
        <w:br/>
        <w:t>Args:</w:t>
        <w:br/>
        <w:t xml:space="preserve">    config_path (str): 配置文件路径</w:t>
        <w:br/>
        <w:t xml:space="preserve">    table_name (str): 要删除的表名</w:t>
        <w:br/>
        <w:br/>
        <w:t>Returns:</w:t>
        <w:br/>
        <w:t xml:space="preserve">    bool: 操作是否成功</w:t>
      </w:r>
    </w:p>
    <w:p/>
    <w:p>
      <w:pPr>
        <w:pStyle w:val="Heading4"/>
      </w:pPr>
      <w:r>
        <w:t>详细说明</w:t>
      </w:r>
    </w:p>
    <w:p>
      <w:r>
        <w:t>删除指定的数据库表</w:t>
      </w:r>
    </w:p>
    <w:p/>
    <w:p>
      <w:pPr>
        <w:pStyle w:val="Heading4"/>
      </w:pPr>
      <w:r>
        <w:t>输入参数</w:t>
      </w:r>
    </w:p>
    <w:p>
      <w:r>
        <w:t>config_path: 配置文件路径, table_name: 表名</w:t>
      </w:r>
    </w:p>
    <w:p/>
    <w:p>
      <w:pPr>
        <w:pStyle w:val="Heading4"/>
      </w:pPr>
      <w:r>
        <w:t>输出参数</w:t>
      </w:r>
    </w:p>
    <w:p>
      <w:r>
        <w:t>操作是否成功</w:t>
      </w:r>
    </w:p>
    <w:p/>
    <w:p>
      <w:pPr>
        <w:pStyle w:val="Heading4"/>
      </w:pPr>
      <w:r>
        <w:t>使用示例</w:t>
      </w:r>
    </w:p>
    <w:p>
      <w:r>
        <w:t>```python</w:t>
        <w:br/>
        <w:t># table_manager 使用示例</w:t>
        <w:br/>
        <w:t>from global_tools import table_manager</w:t>
        <w:br/>
        <w:br/>
        <w:t># 示例代码</w:t>
        <w:br/>
        <w:t># 输入参数: config_path: 配置文件路径, table_name: 表名</w:t>
        <w:br/>
        <w:t># 输出: 操作是否成功</w:t>
        <w:br/>
        <w:br/>
        <w:t># 调用函数</w:t>
        <w:br/>
        <w:t>result = table_manager()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weight_df_datecheck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456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检查权重数据框的日期连续性，确保没有缺失的交易日</w:t>
      </w:r>
    </w:p>
    <w:p/>
    <w:p>
      <w:pPr>
        <w:pStyle w:val="Heading4"/>
      </w:pPr>
      <w:r>
        <w:t>输入参数</w:t>
      </w:r>
    </w:p>
    <w:p>
      <w:r>
        <w:t>df: 包含valuation_date列的数据框</w:t>
      </w:r>
    </w:p>
    <w:p/>
    <w:p>
      <w:pPr>
        <w:pStyle w:val="Heading4"/>
      </w:pPr>
      <w:r>
        <w:t>输出参数</w:t>
      </w:r>
    </w:p>
    <w:p>
      <w:r>
        <w:t>无，检查日期连续性</w:t>
      </w:r>
    </w:p>
    <w:p/>
    <w:p>
      <w:pPr>
        <w:pStyle w:val="Heading4"/>
      </w:pPr>
      <w:r>
        <w:t>使用示例</w:t>
      </w:r>
    </w:p>
    <w:p>
      <w:r>
        <w:t>```python</w:t>
        <w:br/>
        <w:t># weight_df_datecheck 使用示例</w:t>
        <w:br/>
        <w:t>from global_tools import weight_df_datecheck</w:t>
        <w:br/>
        <w:br/>
        <w:t># 示例代码</w:t>
        <w:br/>
        <w:t># 输入参数: df: 包含valuation_date列的数据框</w:t>
        <w:br/>
        <w:t># 输出: 无，检查日期连续性</w:t>
        <w:br/>
        <w:br/>
        <w:t># 调用函数</w:t>
        <w:br/>
        <w:t>result = weight_df_datecheck()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weight_df_standardization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377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标准化权重数据</w:t>
        <w:br/>
        <w:br/>
        <w:t>Args:</w:t>
        <w:br/>
        <w:t xml:space="preserve">    df (pandas.DataFrame): 包含code列的数据框</w:t>
        <w:br/>
        <w:br/>
        <w:t>Returns:</w:t>
        <w:br/>
        <w:t xml:space="preserve">    pandas.DataFrame: 标准化后的数据框</w:t>
      </w:r>
    </w:p>
    <w:p/>
    <w:p>
      <w:pPr>
        <w:pStyle w:val="Heading4"/>
      </w:pPr>
      <w:r>
        <w:t>详细说明</w:t>
      </w:r>
    </w:p>
    <w:p>
      <w:r>
        <w:t>标准化权重数据，处理股票、期货、期权代码格式</w:t>
      </w:r>
    </w:p>
    <w:p/>
    <w:p>
      <w:pPr>
        <w:pStyle w:val="Heading4"/>
      </w:pPr>
      <w:r>
        <w:t>输入参数</w:t>
      </w:r>
    </w:p>
    <w:p>
      <w:r>
        <w:t>df: 包含code列的数据框</w:t>
      </w:r>
    </w:p>
    <w:p/>
    <w:p>
      <w:pPr>
        <w:pStyle w:val="Heading4"/>
      </w:pPr>
      <w:r>
        <w:t>输出参数</w:t>
      </w:r>
    </w:p>
    <w:p>
      <w:r>
        <w:t>标准化后的数据框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weight_df_standardization 使用示例</w:t>
        <w:br/>
        <w:t>from global_tools import weight_df_standardization</w:t>
        <w:br/>
        <w:br/>
        <w:t># 示例代码</w:t>
        <w:br/>
        <w:t># 输入参数: df: 包含code列的数据框</w:t>
        <w:br/>
        <w:t># 输出: 标准化后的数据框</w:t>
        <w:br/>
        <w:br/>
        <w:t># 调用函数</w:t>
        <w:br/>
        <w:t>result = weight_df_standardization()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weight_sum_check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检查权重和</w:t>
        <w:br/>
        <w:br/>
        <w:t>Args:</w:t>
        <w:br/>
        <w:t xml:space="preserve">    df (pandas.DataFrame): 包含weight列的数据框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检查权重和，如果小于0.99则进行标准化处理</w:t>
      </w:r>
    </w:p>
    <w:p/>
    <w:p>
      <w:pPr>
        <w:pStyle w:val="Heading4"/>
      </w:pPr>
      <w:r>
        <w:t>输入参数</w:t>
      </w:r>
    </w:p>
    <w:p>
      <w:r>
        <w:t>df: 包含weight列的数据框</w:t>
      </w:r>
    </w:p>
    <w:p/>
    <w:p>
      <w:pPr>
        <w:pStyle w:val="Heading4"/>
      </w:pPr>
      <w:r>
        <w:t>输出参数</w:t>
      </w:r>
    </w:p>
    <w:p>
      <w:r>
        <w:t>权重和标准化后的数据框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weight_sum_check 使用示例</w:t>
        <w:br/>
        <w:t>from global_tools import weight_sum_check</w:t>
        <w:br/>
        <w:br/>
        <w:t># 示例代码</w:t>
        <w:br/>
        <w:t># 输入参数: df: 包含weight列的数据框</w:t>
        <w:br/>
        <w:t># 输出: 权重和标准化后的数据框</w:t>
        <w:br/>
        <w:br/>
        <w:t># 调用函数</w:t>
        <w:br/>
        <w:t>result = weight_sum_check()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weight_sum_warning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global_tools.py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权重和警告</w:t>
        <w:br/>
        <w:br/>
        <w:t>Args:</w:t>
        <w:br/>
        <w:t xml:space="preserve">    df (pandas.DataFrame): 包含weight列的数据框</w:t>
      </w:r>
    </w:p>
    <w:p/>
    <w:p>
      <w:pPr>
        <w:pStyle w:val="Heading4"/>
      </w:pPr>
      <w:r>
        <w:t>详细说明</w:t>
      </w:r>
    </w:p>
    <w:p>
      <w:r>
        <w:t>权重和警告，检查权重和是否在合理范围内</w:t>
      </w:r>
    </w:p>
    <w:p/>
    <w:p>
      <w:pPr>
        <w:pStyle w:val="Heading4"/>
      </w:pPr>
      <w:r>
        <w:t>输入参数</w:t>
      </w:r>
    </w:p>
    <w:p>
      <w:r>
        <w:t>df: 包含weight列的数据框</w:t>
      </w:r>
    </w:p>
    <w:p/>
    <w:p>
      <w:pPr>
        <w:pStyle w:val="Heading4"/>
      </w:pPr>
      <w:r>
        <w:t>输出参数</w:t>
      </w:r>
    </w:p>
    <w:p>
      <w:r>
        <w:t>无，仅打印警告信息</w:t>
      </w:r>
    </w:p>
    <w:p/>
    <w:p>
      <w:pPr>
        <w:pStyle w:val="Heading4"/>
      </w:pPr>
      <w:r>
        <w:t>使用示例</w:t>
      </w:r>
    </w:p>
    <w:p>
      <w:r>
        <w:t>```python</w:t>
        <w:br/>
        <w:t># weight_sum_warning 使用示例</w:t>
        <w:br/>
        <w:t>from global_tools import weight_sum_warning</w:t>
        <w:br/>
        <w:br/>
        <w:t># 示例代码</w:t>
        <w:br/>
        <w:t># 输入参数: df: 包含weight列的数据框</w:t>
        <w:br/>
        <w:t># 输出: 无，仅打印警告信息</w:t>
        <w:br/>
        <w:br/>
        <w:t># 调用函数</w:t>
        <w:br/>
        <w:t>result = weight_sum_warning()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2"/>
      </w:pPr>
      <w:r>
        <w:t>time_utils.py - 时间处理工具包</w:t>
      </w:r>
    </w:p>
    <w:p>
      <w:pPr>
        <w:pStyle w:val="Heading3"/>
      </w:pPr>
      <w:r>
        <w:t>Chinese_valuation_date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获取中国交易日期数据</w:t>
        <w:br/>
        <w:br/>
        <w:t>Returns:</w:t>
        <w:br/>
        <w:t xml:space="preserve">    pandas.DataFrame: 交易日期数据</w:t>
      </w:r>
    </w:p>
    <w:p/>
    <w:p>
      <w:pPr>
        <w:pStyle w:val="Heading4"/>
      </w:pPr>
      <w:r>
        <w:t>详细说明</w:t>
      </w:r>
    </w:p>
    <w:p>
      <w:r>
        <w:t>获取中国交易日期数据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交易日期数据</w:t>
      </w:r>
    </w:p>
    <w:p/>
    <w:p>
      <w:pPr>
        <w:pStyle w:val="Heading4"/>
      </w:pPr>
      <w:r>
        <w:t>使用示例</w:t>
      </w:r>
    </w:p>
    <w:p>
      <w:r>
        <w:t>```python</w:t>
        <w:br/>
        <w:t># Chinese_valuation_date 使用示例</w:t>
        <w:br/>
        <w:t>from time_utils import Chinese_valuation_date</w:t>
        <w:br/>
        <w:br/>
        <w:t># 示例代码</w:t>
        <w:br/>
        <w:t># 输出: 交易日期数据</w:t>
        <w:br/>
        <w:br/>
        <w:t># 调用函数</w:t>
        <w:br/>
        <w:t>result = Chinese_valuation_date()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intdate_transfer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216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str/datetime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日期转整数格式</w:t>
        <w:br/>
        <w:br/>
        <w:t>Args:</w:t>
        <w:br/>
        <w:t xml:space="preserve">    date (str/datetime): 日期</w:t>
        <w:br/>
        <w:br/>
        <w:t>Returns:</w:t>
        <w:br/>
        <w:t xml:space="preserve">    str: 整数格式日期</w:t>
      </w:r>
    </w:p>
    <w:p/>
    <w:p>
      <w:pPr>
        <w:pStyle w:val="Heading4"/>
      </w:pPr>
      <w:r>
        <w:t>详细说明</w:t>
      </w:r>
    </w:p>
    <w:p>
      <w:r>
        <w:t>日期转整数格式</w:t>
      </w:r>
    </w:p>
    <w:p/>
    <w:p>
      <w:pPr>
        <w:pStyle w:val="Heading4"/>
      </w:pPr>
      <w:r>
        <w:t>输入参数</w:t>
      </w:r>
    </w:p>
    <w:p>
      <w:r>
        <w:t>date: 日期</w:t>
      </w:r>
    </w:p>
    <w:p/>
    <w:p>
      <w:pPr>
        <w:pStyle w:val="Heading4"/>
      </w:pPr>
      <w:r>
        <w:t>输出参数</w:t>
      </w:r>
    </w:p>
    <w:p>
      <w:r>
        <w:t>整数格式日期</w:t>
      </w:r>
    </w:p>
    <w:p/>
    <w:p>
      <w:pPr>
        <w:pStyle w:val="Heading4"/>
      </w:pPr>
      <w:r>
        <w:t>使用示例</w:t>
      </w:r>
    </w:p>
    <w:p>
      <w:r>
        <w:t>```python</w:t>
        <w:br/>
        <w:t># intdate_transfer 使用示例</w:t>
        <w:br/>
        <w:t>from time_utils import intdate_transfer</w:t>
        <w:br/>
        <w:br/>
        <w:t># 示例代码</w:t>
        <w:br/>
        <w:t># 输入参数: date: 日期</w:t>
        <w:br/>
        <w:t># 输出: 整数格式日期</w:t>
        <w:br/>
        <w:br/>
        <w:t># 调用函数</w:t>
        <w:br/>
        <w:t>result = intdate_transfer()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is_workday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today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bool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判断是否为工作日</w:t>
        <w:br/>
        <w:br/>
        <w:t>Args:</w:t>
        <w:br/>
        <w:t xml:space="preserve">    today (str): 日期</w:t>
        <w:br/>
        <w:br/>
        <w:t>Returns:</w:t>
        <w:br/>
        <w:t xml:space="preserve">    bool: 是否为工作日</w:t>
      </w:r>
    </w:p>
    <w:p/>
    <w:p>
      <w:pPr>
        <w:pStyle w:val="Heading4"/>
      </w:pPr>
      <w:r>
        <w:t>详细说明</w:t>
      </w:r>
    </w:p>
    <w:p>
      <w:r>
        <w:t>判断是否为工作日</w:t>
      </w:r>
    </w:p>
    <w:p/>
    <w:p>
      <w:pPr>
        <w:pStyle w:val="Heading4"/>
      </w:pPr>
      <w:r>
        <w:t>输入参数</w:t>
      </w:r>
    </w:p>
    <w:p>
      <w:r>
        <w:t>today: 日期</w:t>
      </w:r>
    </w:p>
    <w:p/>
    <w:p>
      <w:pPr>
        <w:pStyle w:val="Heading4"/>
      </w:pPr>
      <w:r>
        <w:t>输出参数</w:t>
      </w:r>
    </w:p>
    <w:p>
      <w:r>
        <w:t>是否为工作日</w:t>
      </w:r>
    </w:p>
    <w:p/>
    <w:p>
      <w:pPr>
        <w:pStyle w:val="Heading4"/>
      </w:pPr>
      <w:r>
        <w:t>使用示例</w:t>
      </w:r>
    </w:p>
    <w:p>
      <w:r>
        <w:t>```python</w:t>
        <w:br/>
        <w:t># is_workday 使用示例</w:t>
        <w:br/>
        <w:t>from time_utils import is_workday</w:t>
        <w:br/>
        <w:br/>
        <w:t># 示例代码</w:t>
        <w:br/>
        <w:t># 输入参数: today: 日期</w:t>
        <w:br/>
        <w:t># 输出: 是否为工作日</w:t>
        <w:br/>
        <w:br/>
        <w:t># 调用函数</w:t>
        <w:br/>
        <w:t>result = is_workday()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is_workday_auto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197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bool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判断今天是否为工作日</w:t>
        <w:br/>
        <w:br/>
        <w:t>Returns:</w:t>
        <w:br/>
        <w:t xml:space="preserve">    bool: 是否为工作日</w:t>
      </w:r>
    </w:p>
    <w:p/>
    <w:p>
      <w:pPr>
        <w:pStyle w:val="Heading4"/>
      </w:pPr>
      <w:r>
        <w:t>详细说明</w:t>
      </w:r>
    </w:p>
    <w:p>
      <w:r>
        <w:t>判断今天是否为工作日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是否为工作日</w:t>
      </w:r>
    </w:p>
    <w:p/>
    <w:p>
      <w:pPr>
        <w:pStyle w:val="Heading4"/>
      </w:pPr>
      <w:r>
        <w:t>使用示例</w:t>
      </w:r>
    </w:p>
    <w:p>
      <w:r>
        <w:t>```python</w:t>
        <w:br/>
        <w:t># is_workday_auto 使用示例</w:t>
        <w:br/>
        <w:t>from time_utils import is_workday_auto</w:t>
        <w:br/>
        <w:br/>
        <w:t># 示例代码</w:t>
        <w:br/>
        <w:t># 输出: 是否为工作日</w:t>
        <w:br/>
        <w:br/>
        <w:t># 调用函数</w:t>
        <w:br/>
        <w:t>result = is_workday_auto()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last_weeks_lastday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获取指定日期的上周最后工作日</w:t>
        <w:br/>
        <w:br/>
        <w:t>Args:</w:t>
        <w:br/>
        <w:t xml:space="preserve">    date (str): 指定日期</w:t>
        <w:br/>
        <w:br/>
        <w:t>Returns:</w:t>
        <w:br/>
        <w:t xml:space="preserve">    str: 上周最后工作日</w:t>
      </w:r>
    </w:p>
    <w:p/>
    <w:p>
      <w:pPr>
        <w:pStyle w:val="Heading4"/>
      </w:pPr>
      <w:r>
        <w:t>详细说明</w:t>
      </w:r>
    </w:p>
    <w:p>
      <w:r>
        <w:t>获取指定日期的上周最后工作日</w:t>
      </w:r>
    </w:p>
    <w:p/>
    <w:p>
      <w:pPr>
        <w:pStyle w:val="Heading4"/>
      </w:pPr>
      <w:r>
        <w:t>输入参数</w:t>
      </w:r>
    </w:p>
    <w:p>
      <w:r>
        <w:t>date: 指定日期</w:t>
      </w:r>
    </w:p>
    <w:p/>
    <w:p>
      <w:pPr>
        <w:pStyle w:val="Heading4"/>
      </w:pPr>
      <w:r>
        <w:t>输出参数</w:t>
      </w:r>
    </w:p>
    <w:p>
      <w:r>
        <w:t>上周最后工作日</w:t>
      </w:r>
    </w:p>
    <w:p/>
    <w:p>
      <w:pPr>
        <w:pStyle w:val="Heading4"/>
      </w:pPr>
      <w:r>
        <w:t>使用示例</w:t>
      </w:r>
    </w:p>
    <w:p>
      <w:r>
        <w:t>```python</w:t>
        <w:br/>
        <w:t># last_weeks_lastday 使用示例</w:t>
        <w:br/>
        <w:t>from time_utils import last_weeks_lastday</w:t>
        <w:br/>
        <w:br/>
        <w:t># 示例代码</w:t>
        <w:br/>
        <w:t># 输入参数: date: 指定日期</w:t>
        <w:br/>
        <w:t># 输出: 上周最后工作日</w:t>
        <w:br/>
        <w:br/>
        <w:t># 调用函数</w:t>
        <w:br/>
        <w:t>result = last_weeks_lastday()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last_weeks_lastday_df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获取上周最后工作日</w:t>
        <w:br/>
        <w:br/>
        <w:t>Returns:</w:t>
        <w:br/>
        <w:t xml:space="preserve">    str: 上周最后工作日</w:t>
      </w:r>
    </w:p>
    <w:p/>
    <w:p>
      <w:pPr>
        <w:pStyle w:val="Heading4"/>
      </w:pPr>
      <w:r>
        <w:t>详细说明</w:t>
      </w:r>
    </w:p>
    <w:p>
      <w:r>
        <w:t>获取上周最后工作日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上周最后工作日</w:t>
      </w:r>
    </w:p>
    <w:p/>
    <w:p>
      <w:pPr>
        <w:pStyle w:val="Heading4"/>
      </w:pPr>
      <w:r>
        <w:t>使用示例</w:t>
      </w:r>
    </w:p>
    <w:p>
      <w:r>
        <w:t>```python</w:t>
        <w:br/>
        <w:t># last_weeks_lastday_df 使用示例</w:t>
        <w:br/>
        <w:t>from time_utils import last_weeks_lastday_df</w:t>
        <w:br/>
        <w:br/>
        <w:t># 示例代码</w:t>
        <w:br/>
        <w:t># 输出: 上周最后工作日</w:t>
        <w:br/>
        <w:br/>
        <w:t># 调用函数</w:t>
        <w:br/>
        <w:t>result = last_weeks_lastday_df()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last_workday_auto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获取上一个工作日</w:t>
        <w:br/>
        <w:br/>
        <w:t>Returns:</w:t>
        <w:br/>
        <w:t xml:space="preserve">    str: 上一个工作日</w:t>
      </w:r>
    </w:p>
    <w:p/>
    <w:p>
      <w:pPr>
        <w:pStyle w:val="Heading4"/>
      </w:pPr>
      <w:r>
        <w:t>详细说明</w:t>
      </w:r>
    </w:p>
    <w:p>
      <w:r>
        <w:t>获取上一个工作日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上一个工作日</w:t>
      </w:r>
    </w:p>
    <w:p/>
    <w:p>
      <w:pPr>
        <w:pStyle w:val="Heading4"/>
      </w:pPr>
      <w:r>
        <w:t>使用示例</w:t>
      </w:r>
    </w:p>
    <w:p>
      <w:r>
        <w:t>```python</w:t>
        <w:br/>
        <w:t># last_workday_auto 使用示例</w:t>
        <w:br/>
        <w:t>from time_utils import last_workday_auto</w:t>
        <w:br/>
        <w:br/>
        <w:t># 示例代码</w:t>
        <w:br/>
        <w:t># 输出: 上一个工作日</w:t>
        <w:br/>
        <w:br/>
        <w:t># 调用函数</w:t>
        <w:br/>
        <w:t>result = last_workday_auto()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last_workday_calculate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str/datetime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计算指定日期的上一个工作日</w:t>
        <w:br/>
        <w:br/>
        <w:t>Args:</w:t>
        <w:br/>
        <w:t xml:space="preserve">    x (str/datetime): 指定日期</w:t>
        <w:br/>
        <w:br/>
        <w:t>Returns:</w:t>
        <w:br/>
        <w:t xml:space="preserve">    str: 上一个工作日</w:t>
      </w:r>
    </w:p>
    <w:p/>
    <w:p>
      <w:pPr>
        <w:pStyle w:val="Heading4"/>
      </w:pPr>
      <w:r>
        <w:t>详细说明</w:t>
      </w:r>
    </w:p>
    <w:p>
      <w:r>
        <w:t>计算指定日期的上一个工作日</w:t>
      </w:r>
    </w:p>
    <w:p/>
    <w:p>
      <w:pPr>
        <w:pStyle w:val="Heading4"/>
      </w:pPr>
      <w:r>
        <w:t>输入参数</w:t>
      </w:r>
    </w:p>
    <w:p>
      <w:r>
        <w:t>x: 指定日期</w:t>
      </w:r>
    </w:p>
    <w:p/>
    <w:p>
      <w:pPr>
        <w:pStyle w:val="Heading4"/>
      </w:pPr>
      <w:r>
        <w:t>输出参数</w:t>
      </w:r>
    </w:p>
    <w:p>
      <w:r>
        <w:t>上一个工作日</w:t>
      </w:r>
    </w:p>
    <w:p/>
    <w:p>
      <w:pPr>
        <w:pStyle w:val="Heading4"/>
      </w:pPr>
      <w:r>
        <w:t>使用示例</w:t>
      </w:r>
    </w:p>
    <w:p>
      <w:r>
        <w:t>```python</w:t>
        <w:br/>
        <w:t># last_workday_calculate 使用示例</w:t>
        <w:br/>
        <w:t>from time_utils import last_workday_calculate</w:t>
        <w:br/>
        <w:br/>
        <w:t># 示例代码</w:t>
        <w:br/>
        <w:t># 输入参数: x: 指定日期</w:t>
        <w:br/>
        <w:t># 输出: 上一个工作日</w:t>
        <w:br/>
        <w:br/>
        <w:t># 调用函数</w:t>
        <w:br/>
        <w:t>result = last_workday_calculate()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last_workday_calculate2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df_score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批量计算上一个工作日</w:t>
        <w:br/>
        <w:br/>
        <w:t>Args:</w:t>
        <w:br/>
        <w:t xml:space="preserve">    df_score (pandas.DataFrame): 包含date列的数据框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批量计算上一个工作日</w:t>
      </w:r>
    </w:p>
    <w:p/>
    <w:p>
      <w:pPr>
        <w:pStyle w:val="Heading4"/>
      </w:pPr>
      <w:r>
        <w:t>输入参数</w:t>
      </w:r>
    </w:p>
    <w:p>
      <w:r>
        <w:t>df_score: 包含date列的数据框</w:t>
      </w:r>
    </w:p>
    <w:p/>
    <w:p>
      <w:pPr>
        <w:pStyle w:val="Heading4"/>
      </w:pPr>
      <w:r>
        <w:t>输出参数</w:t>
      </w:r>
    </w:p>
    <w:p>
      <w:r>
        <w:t>处理后的数据框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last_workday_calculate2 使用示例</w:t>
        <w:br/>
        <w:t>from time_utils import last_workday_calculate2</w:t>
        <w:br/>
        <w:br/>
        <w:t># 示例代码</w:t>
        <w:br/>
        <w:t># 输入参数: df_score: 包含date列的数据框</w:t>
        <w:br/>
        <w:t># 输出: 处理后的数据框</w:t>
        <w:br/>
        <w:br/>
        <w:t># 调用函数</w:t>
        <w:br/>
        <w:t>result = last_workday_calculate2()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month_lastday_df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288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list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获取每月最后工作日</w:t>
        <w:br/>
        <w:br/>
        <w:t>Returns:</w:t>
        <w:br/>
        <w:t xml:space="preserve">    list: 每月最后工作日列表</w:t>
      </w:r>
    </w:p>
    <w:p/>
    <w:p>
      <w:pPr>
        <w:pStyle w:val="Heading4"/>
      </w:pPr>
      <w:r>
        <w:t>详细说明</w:t>
      </w:r>
    </w:p>
    <w:p>
      <w:r>
        <w:t>获取每月最后工作日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每月最后工作日列表</w:t>
      </w:r>
    </w:p>
    <w:p/>
    <w:p>
      <w:pPr>
        <w:pStyle w:val="Heading4"/>
      </w:pPr>
      <w:r>
        <w:t>使用示例</w:t>
      </w:r>
    </w:p>
    <w:p>
      <w:r>
        <w:t>```python</w:t>
        <w:br/>
        <w:t># month_lastday_df 使用示例</w:t>
        <w:br/>
        <w:t>from time_utils import month_lastday_df</w:t>
        <w:br/>
        <w:br/>
        <w:t># 示例代码</w:t>
        <w:br/>
        <w:t># 输出: 每月最后工作日列表</w:t>
        <w:br/>
        <w:br/>
        <w:t># 调用函数</w:t>
        <w:br/>
        <w:t>result = month_lastday_df()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next_weeks_lastday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获取下周最后工作日</w:t>
        <w:br/>
        <w:br/>
        <w:t>Args:</w:t>
        <w:br/>
        <w:t xml:space="preserve">    date (str): 日期</w:t>
        <w:br/>
        <w:br/>
        <w:t>Returns:</w:t>
        <w:br/>
        <w:t xml:space="preserve">    str: 下周最后工作日</w:t>
      </w:r>
    </w:p>
    <w:p/>
    <w:p>
      <w:pPr>
        <w:pStyle w:val="Heading4"/>
      </w:pPr>
      <w:r>
        <w:t>详细说明</w:t>
      </w:r>
    </w:p>
    <w:p>
      <w:r>
        <w:t>获取下周最后工作日</w:t>
      </w:r>
    </w:p>
    <w:p/>
    <w:p>
      <w:pPr>
        <w:pStyle w:val="Heading4"/>
      </w:pPr>
      <w:r>
        <w:t>输入参数</w:t>
      </w:r>
    </w:p>
    <w:p>
      <w:r>
        <w:t>date: 日期</w:t>
      </w:r>
    </w:p>
    <w:p/>
    <w:p>
      <w:pPr>
        <w:pStyle w:val="Heading4"/>
      </w:pPr>
      <w:r>
        <w:t>输出参数</w:t>
      </w:r>
    </w:p>
    <w:p>
      <w:r>
        <w:t>下周最后工作日</w:t>
      </w:r>
    </w:p>
    <w:p/>
    <w:p>
      <w:pPr>
        <w:pStyle w:val="Heading4"/>
      </w:pPr>
      <w:r>
        <w:t>使用示例</w:t>
      </w:r>
    </w:p>
    <w:p>
      <w:r>
        <w:t>```python</w:t>
        <w:br/>
        <w:t># next_weeks_lastday 使用示例</w:t>
        <w:br/>
        <w:t>from time_utils import next_weeks_lastday</w:t>
        <w:br/>
        <w:br/>
        <w:t># 示例代码</w:t>
        <w:br/>
        <w:t># 输入参数: date: 日期</w:t>
        <w:br/>
        <w:t># 输出: 下周最后工作日</w:t>
        <w:br/>
        <w:br/>
        <w:t># 调用函数</w:t>
        <w:br/>
        <w:t>result = next_weeks_lastday()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next_workday_auto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获取下一个工作日</w:t>
        <w:br/>
        <w:br/>
        <w:t>Returns:</w:t>
        <w:br/>
        <w:t xml:space="preserve">    str: 下一个工作日</w:t>
      </w:r>
    </w:p>
    <w:p/>
    <w:p>
      <w:pPr>
        <w:pStyle w:val="Heading4"/>
      </w:pPr>
      <w:r>
        <w:t>详细说明</w:t>
      </w:r>
    </w:p>
    <w:p>
      <w:r>
        <w:t>获取下一个工作日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下一个工作日</w:t>
      </w:r>
    </w:p>
    <w:p/>
    <w:p>
      <w:pPr>
        <w:pStyle w:val="Heading4"/>
      </w:pPr>
      <w:r>
        <w:t>使用示例</w:t>
      </w:r>
    </w:p>
    <w:p>
      <w:r>
        <w:t>```python</w:t>
        <w:br/>
        <w:t># next_workday_auto 使用示例</w:t>
        <w:br/>
        <w:t>from time_utils import next_workday_auto</w:t>
        <w:br/>
        <w:br/>
        <w:t># 示例代码</w:t>
        <w:br/>
        <w:t># 输出: 下一个工作日</w:t>
        <w:br/>
        <w:br/>
        <w:t># 调用函数</w:t>
        <w:br/>
        <w:t>result = next_workday_auto()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next_workday_calculate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x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str/datetime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计算指定日期的下一个工作日</w:t>
        <w:br/>
        <w:br/>
        <w:t>Args:</w:t>
        <w:br/>
        <w:t xml:space="preserve">    x (str/datetime): 指定日期</w:t>
        <w:br/>
        <w:br/>
        <w:t>Returns:</w:t>
        <w:br/>
        <w:t xml:space="preserve">    str: 下一个工作日</w:t>
      </w:r>
    </w:p>
    <w:p/>
    <w:p>
      <w:pPr>
        <w:pStyle w:val="Heading4"/>
      </w:pPr>
      <w:r>
        <w:t>详细说明</w:t>
      </w:r>
    </w:p>
    <w:p>
      <w:r>
        <w:t>计算指定日期的下一个工作日</w:t>
      </w:r>
    </w:p>
    <w:p/>
    <w:p>
      <w:pPr>
        <w:pStyle w:val="Heading4"/>
      </w:pPr>
      <w:r>
        <w:t>输入参数</w:t>
      </w:r>
    </w:p>
    <w:p>
      <w:r>
        <w:t>x: 指定日期</w:t>
      </w:r>
    </w:p>
    <w:p/>
    <w:p>
      <w:pPr>
        <w:pStyle w:val="Heading4"/>
      </w:pPr>
      <w:r>
        <w:t>输出参数</w:t>
      </w:r>
    </w:p>
    <w:p>
      <w:r>
        <w:t>下一个工作日</w:t>
      </w:r>
    </w:p>
    <w:p/>
    <w:p>
      <w:pPr>
        <w:pStyle w:val="Heading4"/>
      </w:pPr>
      <w:r>
        <w:t>使用示例</w:t>
      </w:r>
    </w:p>
    <w:p>
      <w:r>
        <w:t>```python</w:t>
        <w:br/>
        <w:t># next_workday_calculate 使用示例</w:t>
        <w:br/>
        <w:t>from time_utils import next_workday_calculate</w:t>
        <w:br/>
        <w:br/>
        <w:t># 示例代码</w:t>
        <w:br/>
        <w:t># 输入参数: x: 指定日期</w:t>
        <w:br/>
        <w:t># 输出: 下一个工作日</w:t>
        <w:br/>
        <w:br/>
        <w:t># 调用函数</w:t>
        <w:br/>
        <w:t>result = next_workday_calculate()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strdate_transfer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str/datetime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日期转字符串格式</w:t>
        <w:br/>
        <w:br/>
        <w:t>Args:</w:t>
        <w:br/>
        <w:t xml:space="preserve">    date (str/datetime): 日期</w:t>
        <w:br/>
        <w:br/>
        <w:t>Returns:</w:t>
        <w:br/>
        <w:t xml:space="preserve">    str: 字符串格式日期</w:t>
      </w:r>
    </w:p>
    <w:p/>
    <w:p>
      <w:pPr>
        <w:pStyle w:val="Heading4"/>
      </w:pPr>
      <w:r>
        <w:t>详细说明</w:t>
      </w:r>
    </w:p>
    <w:p>
      <w:r>
        <w:t>日期转字符串格式</w:t>
      </w:r>
    </w:p>
    <w:p/>
    <w:p>
      <w:pPr>
        <w:pStyle w:val="Heading4"/>
      </w:pPr>
      <w:r>
        <w:t>输入参数</w:t>
      </w:r>
    </w:p>
    <w:p>
      <w:r>
        <w:t>date: 日期</w:t>
      </w:r>
    </w:p>
    <w:p/>
    <w:p>
      <w:pPr>
        <w:pStyle w:val="Heading4"/>
      </w:pPr>
      <w:r>
        <w:t>输出参数</w:t>
      </w:r>
    </w:p>
    <w:p>
      <w:r>
        <w:t>字符串格式日期</w:t>
      </w:r>
    </w:p>
    <w:p/>
    <w:p>
      <w:pPr>
        <w:pStyle w:val="Heading4"/>
      </w:pPr>
      <w:r>
        <w:t>使用示例</w:t>
      </w:r>
    </w:p>
    <w:p>
      <w:r>
        <w:t>```python</w:t>
        <w:br/>
        <w:t># strdate_transfer 使用示例</w:t>
        <w:br/>
        <w:t>from time_utils import strdate_transfer</w:t>
        <w:br/>
        <w:br/>
        <w:t># 示例代码</w:t>
        <w:br/>
        <w:t># 输入参数: date: 日期</w:t>
        <w:br/>
        <w:t># 输出: 字符串格式日期</w:t>
        <w:br/>
        <w:br/>
        <w:t># 调用函数</w:t>
        <w:br/>
        <w:t>result = strdate_transfer()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weeks_firstday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343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获取周第一个工作日</w:t>
        <w:br/>
        <w:br/>
        <w:t>Args:</w:t>
        <w:br/>
        <w:t xml:space="preserve">    date (str): 日期</w:t>
        <w:br/>
        <w:br/>
        <w:t>Returns:</w:t>
        <w:br/>
        <w:t xml:space="preserve">    str: 周第一个工作日</w:t>
      </w:r>
    </w:p>
    <w:p/>
    <w:p>
      <w:pPr>
        <w:pStyle w:val="Heading4"/>
      </w:pPr>
      <w:r>
        <w:t>详细说明</w:t>
      </w:r>
    </w:p>
    <w:p>
      <w:r>
        <w:t>获取周第一个工作日</w:t>
      </w:r>
    </w:p>
    <w:p/>
    <w:p>
      <w:pPr>
        <w:pStyle w:val="Heading4"/>
      </w:pPr>
      <w:r>
        <w:t>输入参数</w:t>
      </w:r>
    </w:p>
    <w:p>
      <w:r>
        <w:t>date: 日期</w:t>
      </w:r>
    </w:p>
    <w:p/>
    <w:p>
      <w:pPr>
        <w:pStyle w:val="Heading4"/>
      </w:pPr>
      <w:r>
        <w:t>输出参数</w:t>
      </w:r>
    </w:p>
    <w:p>
      <w:r>
        <w:t>周第一个工作日</w:t>
      </w:r>
    </w:p>
    <w:p/>
    <w:p>
      <w:pPr>
        <w:pStyle w:val="Heading4"/>
      </w:pPr>
      <w:r>
        <w:t>使用示例</w:t>
      </w:r>
    </w:p>
    <w:p>
      <w:r>
        <w:t>```python</w:t>
        <w:br/>
        <w:t># weeks_firstday 使用示例</w:t>
        <w:br/>
        <w:t>from time_utils import weeks_firstday</w:t>
        <w:br/>
        <w:br/>
        <w:t># 示例代码</w:t>
        <w:br/>
        <w:t># 输入参数: date: 日期</w:t>
        <w:br/>
        <w:t># 输出: 周第一个工作日</w:t>
        <w:br/>
        <w:br/>
        <w:t># 调用函数</w:t>
        <w:br/>
        <w:t>result = weeks_firstday()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working_day_count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270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int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计算工作日天数</w:t>
        <w:br/>
        <w:br/>
        <w:t>Args:</w:t>
        <w:br/>
        <w:t xml:space="preserve">    start_date (str): 开始日期</w:t>
        <w:br/>
        <w:t xml:space="preserve">    end_date (str): 结束日期</w:t>
        <w:br/>
        <w:br/>
        <w:t>Returns:</w:t>
        <w:br/>
        <w:t xml:space="preserve">    int: 工作日天数</w:t>
      </w:r>
    </w:p>
    <w:p/>
    <w:p>
      <w:pPr>
        <w:pStyle w:val="Heading4"/>
      </w:pPr>
      <w:r>
        <w:t>详细说明</w:t>
      </w:r>
    </w:p>
    <w:p>
      <w:r>
        <w:t>计算工作日天数</w:t>
      </w:r>
    </w:p>
    <w:p/>
    <w:p>
      <w:pPr>
        <w:pStyle w:val="Heading4"/>
      </w:pPr>
      <w:r>
        <w:t>输入参数</w:t>
      </w:r>
    </w:p>
    <w:p>
      <w:r>
        <w:t>start_date: 开始日期, end_date: 结束日期</w:t>
      </w:r>
    </w:p>
    <w:p/>
    <w:p>
      <w:pPr>
        <w:pStyle w:val="Heading4"/>
      </w:pPr>
      <w:r>
        <w:t>输出参数</w:t>
      </w:r>
    </w:p>
    <w:p>
      <w:r>
        <w:t>工作日天数</w:t>
      </w:r>
    </w:p>
    <w:p/>
    <w:p>
      <w:pPr>
        <w:pStyle w:val="Heading4"/>
      </w:pPr>
      <w:r>
        <w:t>使用示例</w:t>
      </w:r>
    </w:p>
    <w:p>
      <w:r>
        <w:t>```python</w:t>
        <w:br/>
        <w:t># working_day_count 使用示例</w:t>
        <w:br/>
        <w:t>from time_utils import working_day_count</w:t>
        <w:br/>
        <w:br/>
        <w:t># 示例代码</w:t>
        <w:br/>
        <w:t># 输入参数: start_date: 开始日期, end_date: 结束日期</w:t>
        <w:br/>
        <w:t># 输出: 工作日天数</w:t>
        <w:br/>
        <w:br/>
        <w:t># 调用函数</w:t>
        <w:br/>
        <w:t>result = working_day_count()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working_days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筛选工作日数据</w:t>
        <w:br/>
        <w:br/>
        <w:t>Args:</w:t>
        <w:br/>
        <w:t xml:space="preserve">    df (pandas.DataFrame): 包含date列的数据框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筛选工作日数据</w:t>
      </w:r>
    </w:p>
    <w:p/>
    <w:p>
      <w:pPr>
        <w:pStyle w:val="Heading4"/>
      </w:pPr>
      <w:r>
        <w:t>输入参数</w:t>
      </w:r>
    </w:p>
    <w:p>
      <w:r>
        <w:t>df: 包含date列的数据框</w:t>
      </w:r>
    </w:p>
    <w:p/>
    <w:p>
      <w:pPr>
        <w:pStyle w:val="Heading4"/>
      </w:pPr>
      <w:r>
        <w:t>输出参数</w:t>
      </w:r>
    </w:p>
    <w:p>
      <w:r>
        <w:t>处理后的数据框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working_days 使用示例</w:t>
        <w:br/>
        <w:t>from time_utils import working_days</w:t>
        <w:br/>
        <w:br/>
        <w:t># 示例代码</w:t>
        <w:br/>
        <w:t># 输入参数: df: 包含date列的数据框</w:t>
        <w:br/>
        <w:t># 输出: 处理后的数据框</w:t>
        <w:br/>
        <w:br/>
        <w:t># 调用函数</w:t>
        <w:br/>
        <w:t>result = working_days()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working_days_list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time_utils.py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246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start_date, end_date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list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获取工作日列表</w:t>
        <w:br/>
        <w:br/>
        <w:t>Args:</w:t>
        <w:br/>
        <w:t xml:space="preserve">    start_date (str): 开始日期</w:t>
        <w:br/>
        <w:t xml:space="preserve">    end_date (str): 结束日期</w:t>
        <w:br/>
        <w:br/>
        <w:t>Returns:</w:t>
        <w:br/>
        <w:t xml:space="preserve">    list: 工作日列表</w:t>
      </w:r>
    </w:p>
    <w:p/>
    <w:p>
      <w:pPr>
        <w:pStyle w:val="Heading4"/>
      </w:pPr>
      <w:r>
        <w:t>详细说明</w:t>
      </w:r>
    </w:p>
    <w:p>
      <w:r>
        <w:t>获取工作日列表</w:t>
      </w:r>
    </w:p>
    <w:p/>
    <w:p>
      <w:pPr>
        <w:pStyle w:val="Heading4"/>
      </w:pPr>
      <w:r>
        <w:t>输入参数</w:t>
      </w:r>
    </w:p>
    <w:p>
      <w:r>
        <w:t>start_date: 开始日期, end_date: 结束日期</w:t>
      </w:r>
    </w:p>
    <w:p/>
    <w:p>
      <w:pPr>
        <w:pStyle w:val="Heading4"/>
      </w:pPr>
      <w:r>
        <w:t>输出参数</w:t>
      </w:r>
    </w:p>
    <w:p>
      <w:r>
        <w:t>工作日列表</w:t>
      </w:r>
    </w:p>
    <w:p/>
    <w:p>
      <w:pPr>
        <w:pStyle w:val="Heading4"/>
      </w:pPr>
      <w:r>
        <w:t>使用示例</w:t>
      </w:r>
    </w:p>
    <w:p>
      <w:r>
        <w:t>```python</w:t>
        <w:br/>
        <w:t># working_days_list 使用示例</w:t>
        <w:br/>
        <w:t>from time_utils import working_days_list</w:t>
        <w:br/>
        <w:br/>
        <w:t># 示例代码</w:t>
        <w:br/>
        <w:t># 输入参数: start_date: 开始日期, end_date: 结束日期</w:t>
        <w:br/>
        <w:t># 输出: 工作日列表</w:t>
        <w:br/>
        <w:br/>
        <w:t># 调用函数</w:t>
        <w:br/>
        <w:t>result = working_days_list()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2"/>
      </w:pPr>
      <w:r>
        <w:t>utils.py - 通用工具包</w:t>
      </w:r>
    </w:p>
    <w:p>
      <w:pPr>
        <w:pStyle w:val="Heading3"/>
      </w:pPr>
      <w:r>
        <w:t>chunks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438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lst, n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list, int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list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等分列表</w:t>
        <w:br/>
        <w:br/>
        <w:t>Args:</w:t>
        <w:br/>
        <w:t xml:space="preserve">    lst (list): 要等分的列表</w:t>
        <w:br/>
        <w:t xml:space="preserve">    n (int): 等分数量</w:t>
        <w:br/>
        <w:br/>
        <w:t>Returns:</w:t>
        <w:br/>
        <w:t xml:space="preserve">    list: 等分后的列表</w:t>
      </w:r>
    </w:p>
    <w:p/>
    <w:p>
      <w:pPr>
        <w:pStyle w:val="Heading4"/>
      </w:pPr>
      <w:r>
        <w:t>详细说明</w:t>
      </w:r>
    </w:p>
    <w:p>
      <w:r>
        <w:t>等分列表</w:t>
      </w:r>
    </w:p>
    <w:p/>
    <w:p>
      <w:pPr>
        <w:pStyle w:val="Heading4"/>
      </w:pPr>
      <w:r>
        <w:t>输入参数</w:t>
      </w:r>
    </w:p>
    <w:p>
      <w:r>
        <w:t>lst: 要等分的列表, n: 等分数量</w:t>
      </w:r>
    </w:p>
    <w:p/>
    <w:p>
      <w:pPr>
        <w:pStyle w:val="Heading4"/>
      </w:pPr>
      <w:r>
        <w:t>输出参数</w:t>
      </w:r>
    </w:p>
    <w:p>
      <w:r>
        <w:t>等分后的列表</w:t>
      </w:r>
    </w:p>
    <w:p/>
    <w:p>
      <w:pPr>
        <w:pStyle w:val="Heading4"/>
      </w:pPr>
      <w:r>
        <w:t>使用示例</w:t>
      </w:r>
    </w:p>
    <w:p>
      <w:r>
        <w:t>```python</w:t>
        <w:br/>
        <w:t># chunks 使用示例</w:t>
        <w:br/>
        <w:t>from utils import chunks</w:t>
        <w:br/>
        <w:br/>
        <w:t># 示例代码</w:t>
        <w:br/>
        <w:t># 输入参数: lst: 要等分的列表, n: 等分数量</w:t>
        <w:br/>
        <w:t># 输出: 等分后的列表</w:t>
        <w:br/>
        <w:br/>
        <w:t># 调用函数</w:t>
        <w:br/>
        <w:t>result = chunks()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close_all_connections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关闭所有数据库连接池</w:t>
      </w:r>
    </w:p>
    <w:p/>
    <w:p>
      <w:pPr>
        <w:pStyle w:val="Heading4"/>
      </w:pPr>
      <w:r>
        <w:t>详细说明</w:t>
      </w:r>
    </w:p>
    <w:p>
      <w:r>
        <w:t>关闭所有数据库连接池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close_all_connections 使用示例</w:t>
        <w:br/>
        <w:t>from utils import close_all_connections</w:t>
        <w:br/>
        <w:br/>
        <w:t># 示例代码</w:t>
        <w:br/>
        <w:br/>
        <w:t># 调用函数</w:t>
        <w:br/>
        <w:t>result = close_all_connections()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contains_chinese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324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bool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检测文本是否包含中文字符</w:t>
        <w:br/>
        <w:br/>
        <w:t>Args:</w:t>
        <w:br/>
        <w:t xml:space="preserve">    text (str): 要检测的文本</w:t>
        <w:br/>
        <w:br/>
        <w:t>Returns:</w:t>
        <w:br/>
        <w:t xml:space="preserve">    bool: 如果包含中文字符返回True，否则返回False</w:t>
      </w:r>
    </w:p>
    <w:p/>
    <w:p>
      <w:pPr>
        <w:pStyle w:val="Heading4"/>
      </w:pPr>
      <w:r>
        <w:t>详细说明</w:t>
      </w:r>
    </w:p>
    <w:p>
      <w:r>
        <w:t>检测文本是否包含中文字符</w:t>
      </w:r>
    </w:p>
    <w:p/>
    <w:p>
      <w:pPr>
        <w:pStyle w:val="Heading4"/>
      </w:pPr>
      <w:r>
        <w:t>输入参数</w:t>
      </w:r>
    </w:p>
    <w:p>
      <w:r>
        <w:t>text: 要检测的文本</w:t>
      </w:r>
    </w:p>
    <w:p/>
    <w:p>
      <w:pPr>
        <w:pStyle w:val="Heading4"/>
      </w:pPr>
      <w:r>
        <w:t>输出参数</w:t>
      </w:r>
    </w:p>
    <w:p>
      <w:r>
        <w:t>如果包含中文字符返回True，否则返回False</w:t>
      </w:r>
    </w:p>
    <w:p/>
    <w:p>
      <w:pPr>
        <w:pStyle w:val="Heading4"/>
      </w:pPr>
      <w:r>
        <w:t>使用示例</w:t>
      </w:r>
    </w:p>
    <w:p>
      <w:r>
        <w:t>```python</w:t>
        <w:br/>
        <w:t># contains_chinese 使用示例</w:t>
        <w:br/>
        <w:t>from utils import contains_chinese</w:t>
        <w:br/>
        <w:br/>
        <w:t># 示例代码</w:t>
        <w:br/>
        <w:t># 输入参数: text: 要检测的文本</w:t>
        <w:br/>
        <w:t># 输出: 如果包含中文字符返回True，否则返回False</w:t>
        <w:br/>
        <w:br/>
        <w:t># 调用函数</w:t>
        <w:br/>
        <w:t>result = contains_chinese()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data_getting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267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path, config_path, sheet_name, update_time (默认值: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str,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获取数据</w:t>
        <w:br/>
        <w:br/>
        <w:t>Args:</w:t>
        <w:br/>
        <w:t xml:space="preserve">    path (str): 数据路径或SQL查询</w:t>
        <w:br/>
        <w:br/>
        <w:t>Returns:</w:t>
        <w:br/>
        <w:t xml:space="preserve">    pandas.DataFrame: 获取的数据</w:t>
      </w:r>
    </w:p>
    <w:p/>
    <w:p>
      <w:pPr>
        <w:pStyle w:val="Heading4"/>
      </w:pPr>
      <w:r>
        <w:t>详细说明</w:t>
      </w:r>
    </w:p>
    <w:p>
      <w:r>
        <w:t>获取数据，支持本地文件和数据库查询</w:t>
      </w:r>
    </w:p>
    <w:p/>
    <w:p>
      <w:pPr>
        <w:pStyle w:val="Heading4"/>
      </w:pPr>
      <w:r>
        <w:t>输入参数</w:t>
      </w:r>
    </w:p>
    <w:p>
      <w:r>
        <w:t>path: 数据路径或SQL查询, config_path: 配置文件路径, sheet_name: 工作表名, update_time: 是否保留更新时间</w:t>
      </w:r>
    </w:p>
    <w:p/>
    <w:p>
      <w:pPr>
        <w:pStyle w:val="Heading4"/>
      </w:pPr>
      <w:r>
        <w:t>输出参数</w:t>
      </w:r>
    </w:p>
    <w:p>
      <w:r>
        <w:t>获取的数据</w:t>
      </w:r>
    </w:p>
    <w:p/>
    <w:p>
      <w:pPr>
        <w:pStyle w:val="Heading4"/>
      </w:pPr>
      <w:r>
        <w:t>使用示例</w:t>
      </w:r>
    </w:p>
    <w:p>
      <w:r>
        <w:t>```python</w:t>
        <w:br/>
        <w:t># data_getting 使用示例</w:t>
        <w:br/>
        <w:t>from utils import data_getting</w:t>
        <w:br/>
        <w:br/>
        <w:t># 示例代码</w:t>
        <w:br/>
        <w:t># 输入参数: path: 数据路径或SQL查询, config_path: 配置文件路径, sheet_name: 工作表名, update_time: 是否保留更新时间</w:t>
        <w:br/>
        <w:t># 输出: 获取的数据</w:t>
        <w:br/>
        <w:br/>
        <w:t># 调用函数</w:t>
        <w:br/>
        <w:t>result = data_getting()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data_getting_glb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208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path, config_path, sheet_name, update_time (默认值: None, None, False)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str, bool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获取数据</w:t>
        <w:br/>
        <w:br/>
        <w:t>Args:</w:t>
        <w:br/>
        <w:t xml:space="preserve">    path (str): 数据路径或SQL查询</w:t>
        <w:br/>
        <w:br/>
        <w:t>Returns:</w:t>
        <w:br/>
        <w:t xml:space="preserve">    pandas.DataFrame: 获取的数据</w:t>
      </w:r>
    </w:p>
    <w:p/>
    <w:p>
      <w:pPr>
        <w:pStyle w:val="Heading4"/>
      </w:pPr>
      <w:r>
        <w:t>详细说明</w:t>
      </w:r>
    </w:p>
    <w:p>
      <w:r>
        <w:t>获取数据，支持本地文件和数据库查询</w:t>
      </w:r>
    </w:p>
    <w:p/>
    <w:p>
      <w:pPr>
        <w:pStyle w:val="Heading4"/>
      </w:pPr>
      <w:r>
        <w:t>输入参数</w:t>
      </w:r>
    </w:p>
    <w:p>
      <w:r>
        <w:t>path: 数据路径或SQL查询, config_path: 配置文件路径, sheet_name: 工作表名, update_time: 是否保留更新时间</w:t>
      </w:r>
    </w:p>
    <w:p/>
    <w:p>
      <w:pPr>
        <w:pStyle w:val="Heading4"/>
      </w:pPr>
      <w:r>
        <w:t>输出参数</w:t>
      </w:r>
    </w:p>
    <w:p>
      <w:r>
        <w:t>获取的数据</w:t>
      </w:r>
    </w:p>
    <w:p/>
    <w:p>
      <w:pPr>
        <w:pStyle w:val="Heading4"/>
      </w:pPr>
      <w:r>
        <w:t>使用示例</w:t>
      </w:r>
    </w:p>
    <w:p>
      <w:r>
        <w:t>```python</w:t>
        <w:br/>
        <w:t># data_getting_glb 使用示例</w:t>
        <w:br/>
        <w:t>from utils import data_getting_glb</w:t>
        <w:br/>
        <w:br/>
        <w:t># 示例代码</w:t>
        <w:br/>
        <w:t># 输入参数: path: 数据路径或SQL查询, config_path: 配置文件路径, sheet_name: 工作表名, update_time: 是否保留更新时间</w:t>
        <w:br/>
        <w:t># 输出: 获取的数据</w:t>
        <w:br/>
        <w:br/>
        <w:t># 调用函数</w:t>
        <w:br/>
        <w:t>result = data_getting_glb()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data_reader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filepath, dtype, index_col, sheet_name (默认值: None, None, None)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dict, int,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读取数据文件，支持CSV、Excel和MAT格式</w:t>
        <w:br/>
        <w:br/>
        <w:t>Args:</w:t>
        <w:br/>
        <w:t xml:space="preserve">    filepath (str): 文件路径</w:t>
        <w:br/>
        <w:t xml:space="preserve">    dtype (dict, optional): 数据类型</w:t>
        <w:br/>
        <w:t xml:space="preserve">    index_col (int, optional): 索引列</w:t>
        <w:br/>
        <w:br/>
        <w:t>Returns:</w:t>
        <w:br/>
        <w:t xml:space="preserve">    pandas.DataFrame: 读取的数据框</w:t>
      </w:r>
    </w:p>
    <w:p/>
    <w:p>
      <w:pPr>
        <w:pStyle w:val="Heading4"/>
      </w:pPr>
      <w:r>
        <w:t>详细说明</w:t>
      </w:r>
    </w:p>
    <w:p>
      <w:r>
        <w:t>读取数据文件，支持CSV、Excel和MAT格式</w:t>
      </w:r>
    </w:p>
    <w:p/>
    <w:p>
      <w:pPr>
        <w:pStyle w:val="Heading4"/>
      </w:pPr>
      <w:r>
        <w:t>输入参数</w:t>
      </w:r>
    </w:p>
    <w:p>
      <w:r>
        <w:t>filepath: 文件路径, dtype: 数据类型, index_col: 索引列, sheet_name: 工作表名</w:t>
      </w:r>
    </w:p>
    <w:p/>
    <w:p>
      <w:pPr>
        <w:pStyle w:val="Heading4"/>
      </w:pPr>
      <w:r>
        <w:t>输出参数</w:t>
      </w:r>
    </w:p>
    <w:p>
      <w:r>
        <w:t>读取的数据框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data_reader 使用示例</w:t>
        <w:br/>
        <w:t>from utils import data_reader</w:t>
        <w:br/>
        <w:br/>
        <w:t># 示例代码</w:t>
        <w:br/>
        <w:t># 输入参数: filepath: 文件路径, dtype: 数据类型, index_col: 索引列, sheet_name: 工作表名</w:t>
        <w:br/>
        <w:t># 输出: 读取的数据框</w:t>
        <w:br/>
        <w:br/>
        <w:t># 调用函数</w:t>
        <w:br/>
        <w:t>result = data_reader()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file_withdraw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452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inputpath, available_date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提取指定日期的文件</w:t>
        <w:br/>
        <w:br/>
        <w:t>Args:</w:t>
        <w:br/>
        <w:t xml:space="preserve">    inputpath (str): 输入路径</w:t>
        <w:br/>
        <w:t xml:space="preserve">    available_date (str): 日期</w:t>
        <w:br/>
        <w:br/>
        <w:t>Returns:</w:t>
        <w:br/>
        <w:t xml:space="preserve">    str: 文件路径</w:t>
      </w:r>
    </w:p>
    <w:p/>
    <w:p>
      <w:pPr>
        <w:pStyle w:val="Heading4"/>
      </w:pPr>
      <w:r>
        <w:t>详细说明</w:t>
      </w:r>
    </w:p>
    <w:p>
      <w:r>
        <w:t>提取指定日期的文件</w:t>
      </w:r>
    </w:p>
    <w:p/>
    <w:p>
      <w:pPr>
        <w:pStyle w:val="Heading4"/>
      </w:pPr>
      <w:r>
        <w:t>输入参数</w:t>
      </w:r>
    </w:p>
    <w:p>
      <w:r>
        <w:t>inputpath: 输入路径, available_date: 日期</w:t>
      </w:r>
    </w:p>
    <w:p/>
    <w:p>
      <w:pPr>
        <w:pStyle w:val="Heading4"/>
      </w:pPr>
      <w:r>
        <w:t>输出参数</w:t>
      </w:r>
    </w:p>
    <w:p>
      <w:r>
        <w:t>文件路径</w:t>
      </w:r>
    </w:p>
    <w:p/>
    <w:p>
      <w:pPr>
        <w:pStyle w:val="Heading4"/>
      </w:pPr>
      <w:r>
        <w:t>使用示例</w:t>
      </w:r>
    </w:p>
    <w:p>
      <w:r>
        <w:t>```python</w:t>
        <w:br/>
        <w:t># file_withdraw 使用示例</w:t>
        <w:br/>
        <w:t>from utils import file_withdraw</w:t>
        <w:br/>
        <w:br/>
        <w:t># 示例代码</w:t>
        <w:br/>
        <w:t># 输入参数: inputpath: 输入路径, available_date: 日期</w:t>
        <w:br/>
        <w:t># 输出: 文件路径</w:t>
        <w:br/>
        <w:br/>
        <w:t># 调用函数</w:t>
        <w:br/>
        <w:t>result = file_withdraw()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file_withdraw2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inputpath, available_date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提取指定日期的文件</w:t>
        <w:br/>
        <w:br/>
        <w:t>Args:</w:t>
        <w:br/>
        <w:t xml:space="preserve">    inputpath (str): 输入路径</w:t>
        <w:br/>
        <w:t xml:space="preserve">    available_date (str): 日期</w:t>
        <w:br/>
        <w:br/>
        <w:t>Returns:</w:t>
        <w:br/>
        <w:t xml:space="preserve">    str: 文件路径</w:t>
      </w:r>
    </w:p>
    <w:p/>
    <w:p>
      <w:pPr>
        <w:pStyle w:val="Heading4"/>
      </w:pPr>
      <w:r>
        <w:t>详细说明</w:t>
      </w:r>
    </w:p>
    <w:p>
      <w:r>
        <w:t>提取指定日期的文件并读取数据</w:t>
      </w:r>
    </w:p>
    <w:p/>
    <w:p>
      <w:pPr>
        <w:pStyle w:val="Heading4"/>
      </w:pPr>
      <w:r>
        <w:t>输入参数</w:t>
      </w:r>
    </w:p>
    <w:p>
      <w:r>
        <w:t>inputpath: 输入路径, available_date: 日期</w:t>
      </w:r>
    </w:p>
    <w:p/>
    <w:p>
      <w:pPr>
        <w:pStyle w:val="Heading4"/>
      </w:pPr>
      <w:r>
        <w:t>输出参数</w:t>
      </w:r>
    </w:p>
    <w:p>
      <w:r>
        <w:t>读取的数据框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file_withdraw2 使用示例</w:t>
        <w:br/>
        <w:t>from utils import file_withdraw2</w:t>
        <w:br/>
        <w:br/>
        <w:t># 示例代码</w:t>
        <w:br/>
        <w:t># 输入参数: inputpath: 输入路径, available_date: 日期</w:t>
        <w:br/>
        <w:t># 输出: 读取的数据框</w:t>
        <w:br/>
        <w:br/>
        <w:t># 调用函数</w:t>
        <w:br/>
        <w:t>result = file_withdraw2()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folder_creator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inputpath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创建文件夹</w:t>
        <w:br/>
        <w:br/>
        <w:t>Args:</w:t>
        <w:br/>
        <w:t xml:space="preserve">    inputpath (str): 文件夹路径</w:t>
      </w:r>
    </w:p>
    <w:p/>
    <w:p>
      <w:pPr>
        <w:pStyle w:val="Heading4"/>
      </w:pPr>
      <w:r>
        <w:t>详细说明</w:t>
      </w:r>
    </w:p>
    <w:p>
      <w:r>
        <w:t>创建文件夹</w:t>
      </w:r>
    </w:p>
    <w:p/>
    <w:p>
      <w:pPr>
        <w:pStyle w:val="Heading4"/>
      </w:pPr>
      <w:r>
        <w:t>输入参数</w:t>
      </w:r>
    </w:p>
    <w:p>
      <w:r>
        <w:t>inputpath: 文件夹路径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folder_creator 使用示例</w:t>
        <w:br/>
        <w:t>from utils import folder_creator</w:t>
        <w:br/>
        <w:br/>
        <w:t># 示例代码</w:t>
        <w:br/>
        <w:t># 输入参数: inputpath: 文件夹路径</w:t>
        <w:br/>
        <w:br/>
        <w:t># 调用函数</w:t>
        <w:br/>
        <w:t>result = folder_creator()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folder_creator2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513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path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创建多级目录</w:t>
        <w:br/>
        <w:br/>
        <w:t>Args:</w:t>
        <w:br/>
        <w:t xml:space="preserve">    path (str): 目录路径</w:t>
      </w:r>
    </w:p>
    <w:p/>
    <w:p>
      <w:pPr>
        <w:pStyle w:val="Heading4"/>
      </w:pPr>
      <w:r>
        <w:t>详细说明</w:t>
      </w:r>
    </w:p>
    <w:p>
      <w:r>
        <w:t>创建多级目录</w:t>
      </w:r>
    </w:p>
    <w:p/>
    <w:p>
      <w:pPr>
        <w:pStyle w:val="Heading4"/>
      </w:pPr>
      <w:r>
        <w:t>输入参数</w:t>
      </w:r>
    </w:p>
    <w:p>
      <w:r>
        <w:t>path: 目录路径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folder_creator2 使用示例</w:t>
        <w:br/>
        <w:t>from utils import folder_creator2</w:t>
        <w:br/>
        <w:br/>
        <w:t># 示例代码</w:t>
        <w:br/>
        <w:t># 输入参数: path: 目录路径</w:t>
        <w:br/>
        <w:br/>
        <w:t># 调用函数</w:t>
        <w:br/>
        <w:t>result = folder_creator2()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folder_creator3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524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file_path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创建文件的路径</w:t>
        <w:br/>
        <w:br/>
        <w:t>Args:</w:t>
        <w:br/>
        <w:t xml:space="preserve">    file_path (str): 文件路径</w:t>
      </w:r>
    </w:p>
    <w:p/>
    <w:p>
      <w:pPr>
        <w:pStyle w:val="Heading4"/>
      </w:pPr>
      <w:r>
        <w:t>详细说明</w:t>
      </w:r>
    </w:p>
    <w:p>
      <w:r>
        <w:t>创建文件的路径</w:t>
      </w:r>
    </w:p>
    <w:p/>
    <w:p>
      <w:pPr>
        <w:pStyle w:val="Heading4"/>
      </w:pPr>
      <w:r>
        <w:t>输入参数</w:t>
      </w:r>
    </w:p>
    <w:p>
      <w:r>
        <w:t>file_path: 文件路径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folder_creator3 使用示例</w:t>
        <w:br/>
        <w:t>from utils import folder_creator3</w:t>
        <w:br/>
        <w:br/>
        <w:t># 示例代码</w:t>
        <w:br/>
        <w:t># 输入参数: file_path: 文件路径</w:t>
        <w:br/>
        <w:br/>
        <w:t># 调用函数</w:t>
        <w:br/>
        <w:t>result = folder_creator3()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get_db_connection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config_path, use_database2, use_database3, max_retries (默认值: None, False, False, 3)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bool, bool, int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pymysql.connections.Connection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获取数据库连接，使用连接池管理</w:t>
        <w:br/>
        <w:br/>
        <w:t>Args:</w:t>
        <w:br/>
        <w:t xml:space="preserve">    config_path (str, optional): 配置文件路径</w:t>
        <w:br/>
        <w:t xml:space="preserve">    use_database2 (bool, optional): 是否使用第二个数据库。默认为False。</w:t>
        <w:br/>
        <w:t xml:space="preserve">    use_database3 (bool, optional): 是否使用第三个数据库。默认为False。</w:t>
        <w:br/>
        <w:t xml:space="preserve">    max_retries (int, optional): 最大重试次数。默认为3。</w:t>
        <w:br/>
        <w:br/>
        <w:t>Returns:</w:t>
        <w:br/>
        <w:t xml:space="preserve">    pymysql.connections.Connection: 数据库连接对象</w:t>
      </w:r>
    </w:p>
    <w:p/>
    <w:p>
      <w:pPr>
        <w:pStyle w:val="Heading4"/>
      </w:pPr>
      <w:r>
        <w:t>详细说明</w:t>
      </w:r>
    </w:p>
    <w:p>
      <w:r>
        <w:t>获取数据库连接，使用连接池管理</w:t>
      </w:r>
    </w:p>
    <w:p/>
    <w:p>
      <w:pPr>
        <w:pStyle w:val="Heading4"/>
      </w:pPr>
      <w:r>
        <w:t>输入参数</w:t>
      </w:r>
    </w:p>
    <w:p>
      <w:r>
        <w:t>config_path: 配置文件路径, use_database2: 是否使用第二个数据库, use_database3: 是否使用第三个数据库, max_retries: 最大重试次数</w:t>
      </w:r>
    </w:p>
    <w:p/>
    <w:p>
      <w:pPr>
        <w:pStyle w:val="Heading4"/>
      </w:pPr>
      <w:r>
        <w:t>输出参数</w:t>
      </w:r>
    </w:p>
    <w:p>
      <w:r>
        <w:t>数据库连接对象</w:t>
      </w:r>
    </w:p>
    <w:p/>
    <w:p>
      <w:pPr>
        <w:pStyle w:val="Heading4"/>
      </w:pPr>
      <w:r>
        <w:t>使用示例</w:t>
      </w:r>
    </w:p>
    <w:p>
      <w:r>
        <w:t>```python</w:t>
        <w:br/>
        <w:t># get_db_connection 使用示例</w:t>
        <w:br/>
        <w:t>from utils import get_db_connection</w:t>
        <w:br/>
        <w:br/>
        <w:t># 示例代码</w:t>
        <w:br/>
        <w:t># 输入参数: config_path: 配置文件路径, use_database2: 是否使用第二个数据库, use_database3: 是否使用第三个数据库, max_retries: 最大重试次数</w:t>
        <w:br/>
        <w:t># 输出: 数据库连接对象</w:t>
        <w:br/>
        <w:br/>
        <w:t># 调用函数</w:t>
        <w:br/>
        <w:t>result = get_db_connection()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get_string_before_last_dot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568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获取字符串中最后一个点之前的部分</w:t>
      </w:r>
    </w:p>
    <w:p/>
    <w:p>
      <w:pPr>
        <w:pStyle w:val="Heading4"/>
      </w:pPr>
      <w:r>
        <w:t>输入参数</w:t>
      </w:r>
    </w:p>
    <w:p>
      <w:r>
        <w:t>s: 字符串</w:t>
      </w:r>
    </w:p>
    <w:p/>
    <w:p>
      <w:pPr>
        <w:pStyle w:val="Heading4"/>
      </w:pPr>
      <w:r>
        <w:t>输出参数</w:t>
      </w:r>
    </w:p>
    <w:p>
      <w:r>
        <w:t>最后一个点之前的字符串</w:t>
      </w:r>
    </w:p>
    <w:p/>
    <w:p>
      <w:pPr>
        <w:pStyle w:val="Heading4"/>
      </w:pPr>
      <w:r>
        <w:t>使用示例</w:t>
      </w:r>
    </w:p>
    <w:p>
      <w:r>
        <w:t>```python</w:t>
        <w:br/>
        <w:t># get_string_before_last_dot 使用示例</w:t>
        <w:br/>
        <w:t>from utils import get_string_before_last_dot</w:t>
        <w:br/>
        <w:br/>
        <w:t># 示例代码</w:t>
        <w:br/>
        <w:t># 输入参数: s: 字符串</w:t>
        <w:br/>
        <w:t># 输出: 最后一个点之前的字符串</w:t>
        <w:br/>
        <w:br/>
        <w:t># 调用函数</w:t>
        <w:br/>
        <w:t>result = get_string_before_last_dot()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index_mapping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340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index_name, type (默认值: 'code')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指数名称映射 - 支持双向映射</w:t>
        <w:br/>
        <w:br/>
        <w:t>Args:</w:t>
        <w:br/>
        <w:t xml:space="preserve">    index_name (str): 指数中文名称或代码</w:t>
        <w:br/>
        <w:t xml:space="preserve">    type (str, optional): 返回类型，仅在中文名称输入时有效</w:t>
        <w:br/>
        <w:br/>
        <w:t>Returns:</w:t>
        <w:br/>
        <w:t xml:space="preserve">    str: 指数代码、简称或中文名称</w:t>
      </w:r>
    </w:p>
    <w:p/>
    <w:p>
      <w:pPr>
        <w:pStyle w:val="Heading4"/>
      </w:pPr>
      <w:r>
        <w:t>详细说明</w:t>
      </w:r>
    </w:p>
    <w:p>
      <w:r>
        <w:t>指数名称映射，支持双向映射</w:t>
      </w:r>
    </w:p>
    <w:p/>
    <w:p>
      <w:pPr>
        <w:pStyle w:val="Heading4"/>
      </w:pPr>
      <w:r>
        <w:t>输入参数</w:t>
      </w:r>
    </w:p>
    <w:p>
      <w:r>
        <w:t>index_name: 指数中文名称或代码, type: 返回类型</w:t>
      </w:r>
    </w:p>
    <w:p/>
    <w:p>
      <w:pPr>
        <w:pStyle w:val="Heading4"/>
      </w:pPr>
      <w:r>
        <w:t>输出参数</w:t>
      </w:r>
    </w:p>
    <w:p>
      <w:r>
        <w:t>指数代码、简称或中文名称</w:t>
      </w:r>
    </w:p>
    <w:p/>
    <w:p>
      <w:pPr>
        <w:pStyle w:val="Heading4"/>
      </w:pPr>
      <w:r>
        <w:t>使用示例</w:t>
      </w:r>
    </w:p>
    <w:p>
      <w:r>
        <w:t>```python</w:t>
        <w:br/>
        <w:t># index_mapping 使用示例</w:t>
        <w:br/>
        <w:t>from utils import index_mapping</w:t>
        <w:br/>
        <w:br/>
        <w:t># 示例代码</w:t>
        <w:br/>
        <w:t># 输入参数: index_name: 指数中文名称或代码, type: 返回类型</w:t>
        <w:br/>
        <w:t># 输出: 指数代码、简称或中文名称</w:t>
        <w:br/>
        <w:br/>
        <w:t># 调用函数</w:t>
        <w:br/>
        <w:t>result = index_mapping()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move_specific_files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536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old_path, new_path, files_to_move (默认值: None)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str, list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移动特定文件</w:t>
        <w:br/>
        <w:br/>
        <w:t>Args:</w:t>
        <w:br/>
        <w:t xml:space="preserve">    old_path (str): 源目录</w:t>
        <w:br/>
        <w:t xml:space="preserve">    new_path (str): 目标目录</w:t>
        <w:br/>
        <w:t xml:space="preserve">    files_to_move (list, optional): 要移动的文件列表</w:t>
      </w:r>
    </w:p>
    <w:p/>
    <w:p>
      <w:pPr>
        <w:pStyle w:val="Heading4"/>
      </w:pPr>
      <w:r>
        <w:t>详细说明</w:t>
      </w:r>
    </w:p>
    <w:p>
      <w:r>
        <w:t>移动特定文件</w:t>
      </w:r>
    </w:p>
    <w:p/>
    <w:p>
      <w:pPr>
        <w:pStyle w:val="Heading4"/>
      </w:pPr>
      <w:r>
        <w:t>输入参数</w:t>
      </w:r>
    </w:p>
    <w:p>
      <w:r>
        <w:t>old_path: 源目录, new_path: 目标目录, files_to_move: 要移动的文件列表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move_specific_files 使用示例</w:t>
        <w:br/>
        <w:t>from utils import move_specific_files</w:t>
        <w:br/>
        <w:br/>
        <w:t># 示例代码</w:t>
        <w:br/>
        <w:t># 输入参数: old_path: 源目录, new_path: 目标目录, files_to_move: 要移动的文件列表</w:t>
        <w:br/>
        <w:br/>
        <w:t># 调用函数</w:t>
        <w:br/>
        <w:t>result = move_specific_files()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move_specific_files2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558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old_path, new_path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复制整个目录</w:t>
        <w:br/>
        <w:br/>
        <w:t>Args:</w:t>
        <w:br/>
        <w:t xml:space="preserve">    old_path (str): 源目录</w:t>
        <w:br/>
        <w:t xml:space="preserve">    new_path (str): 目标目录</w:t>
      </w:r>
    </w:p>
    <w:p/>
    <w:p>
      <w:pPr>
        <w:pStyle w:val="Heading4"/>
      </w:pPr>
      <w:r>
        <w:t>详细说明</w:t>
      </w:r>
    </w:p>
    <w:p>
      <w:r>
        <w:t>复制整个目录</w:t>
      </w:r>
    </w:p>
    <w:p/>
    <w:p>
      <w:pPr>
        <w:pStyle w:val="Heading4"/>
      </w:pPr>
      <w:r>
        <w:t>输入参数</w:t>
      </w:r>
    </w:p>
    <w:p>
      <w:r>
        <w:t>old_path: 源目录, new_path: 目标目录</w:t>
      </w:r>
    </w:p>
    <w:p/>
    <w:p>
      <w:pPr>
        <w:pStyle w:val="Heading4"/>
      </w:pPr>
      <w:r>
        <w:t>输出参数</w:t>
      </w:r>
    </w:p>
    <w:p>
      <w:r>
        <w:t>无</w:t>
      </w:r>
    </w:p>
    <w:p/>
    <w:p>
      <w:pPr>
        <w:pStyle w:val="Heading4"/>
      </w:pPr>
      <w:r>
        <w:t>使用示例</w:t>
      </w:r>
    </w:p>
    <w:p>
      <w:r>
        <w:t>```python</w:t>
        <w:br/>
        <w:t># move_specific_files2 使用示例</w:t>
        <w:br/>
        <w:t>from utils import move_specific_files2</w:t>
        <w:br/>
        <w:br/>
        <w:t># 示例代码</w:t>
        <w:br/>
        <w:t># 输入参数: old_path: 源目录, new_path: 目标目录</w:t>
        <w:br/>
        <w:br/>
        <w:t># 调用函数</w:t>
        <w:br/>
        <w:t>result = move_specific_files2()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optiondata_greeksprocessing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df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处理期权Greeks数据，将delta_wind和implied_vol_wind的缺失值用delta和impliedvol补充，</w:t>
        <w:br/>
        <w:t>然后删除原始列并将wind列重命名</w:t>
        <w:br/>
        <w:br/>
        <w:t>Args:</w:t>
        <w:br/>
        <w:t xml:space="preserve">    df (pandas.DataFrame): 包含delta, delta_wind, impliedvol, implied_vol_wind列的数据框</w:t>
        <w:br/>
        <w:br/>
        <w:t>Returns:</w:t>
        <w:br/>
        <w:t xml:space="preserve">    pandas.DataFrame: 处理后的数据框</w:t>
      </w:r>
    </w:p>
    <w:p/>
    <w:p>
      <w:pPr>
        <w:pStyle w:val="Heading4"/>
      </w:pPr>
      <w:r>
        <w:t>详细说明</w:t>
      </w:r>
    </w:p>
    <w:p>
      <w:r>
        <w:t>处理期权Greeks数据，将wind列的缺失值用原始列补充</w:t>
      </w:r>
    </w:p>
    <w:p/>
    <w:p>
      <w:pPr>
        <w:pStyle w:val="Heading4"/>
      </w:pPr>
      <w:r>
        <w:t>输入参数</w:t>
      </w:r>
    </w:p>
    <w:p>
      <w:r>
        <w:t>df: 包含delta, delta_wind, impliedvol, implied_vol_wind列的数据框</w:t>
      </w:r>
    </w:p>
    <w:p/>
    <w:p>
      <w:pPr>
        <w:pStyle w:val="Heading4"/>
      </w:pPr>
      <w:r>
        <w:t>输出参数</w:t>
      </w:r>
    </w:p>
    <w:p>
      <w:r>
        <w:t>处理后的数据框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optiondata_greeksprocessing 使用示例</w:t>
        <w:br/>
        <w:t>from utils import optiondata_greeksprocessing</w:t>
        <w:br/>
        <w:br/>
        <w:t># 示例代码</w:t>
        <w:br/>
        <w:t># 输入参数: df: 包含delta, delta_wind, impliedvol, implied_vol_wind列的数据框</w:t>
        <w:br/>
        <w:t># 输出: 处理后的数据框</w:t>
        <w:br/>
        <w:br/>
        <w:t># 调用函数</w:t>
        <w:br/>
        <w:t>result = optiondata_greeksprocessing()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pPr>
        <w:pStyle w:val="Heading3"/>
      </w:pPr>
      <w:r>
        <w:t>readcsv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417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filepath, dtype, index_col (默认值: None, None)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str, dict, int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pandas.DataFrame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读取CSV文件，支持多种编码格式</w:t>
        <w:br/>
        <w:br/>
        <w:t>Args:</w:t>
        <w:br/>
        <w:t xml:space="preserve">    filepath (str): CSV文件路径</w:t>
        <w:br/>
        <w:t xml:space="preserve">    dtype (dict, optional): 指定列的数据类型</w:t>
        <w:br/>
        <w:t xml:space="preserve">    index_col (int, optional): 指定索引列</w:t>
        <w:br/>
        <w:br/>
        <w:t>Returns:</w:t>
        <w:br/>
        <w:t xml:space="preserve">    pandas.DataFrame: 读取的数据框</w:t>
      </w:r>
    </w:p>
    <w:p/>
    <w:p>
      <w:pPr>
        <w:pStyle w:val="Heading4"/>
      </w:pPr>
      <w:r>
        <w:t>详细说明</w:t>
      </w:r>
    </w:p>
    <w:p>
      <w:r>
        <w:t>读取CSV文件，支持多种编码格式</w:t>
      </w:r>
    </w:p>
    <w:p/>
    <w:p>
      <w:pPr>
        <w:pStyle w:val="Heading4"/>
      </w:pPr>
      <w:r>
        <w:t>输入参数</w:t>
      </w:r>
    </w:p>
    <w:p>
      <w:r>
        <w:t>filepath: CSV文件路径, dtype: 指定列的数据类型, index_col: 指定索引列</w:t>
      </w:r>
    </w:p>
    <w:p/>
    <w:p>
      <w:pPr>
        <w:pStyle w:val="Heading4"/>
      </w:pPr>
      <w:r>
        <w:t>输出参数</w:t>
      </w:r>
    </w:p>
    <w:p>
      <w:r>
        <w:t>读取的数据框</w:t>
      </w:r>
    </w:p>
    <w:p/>
    <w:p>
      <w:pPr>
        <w:pStyle w:val="Heading4"/>
      </w:pPr>
      <w:r>
        <w:t>使用示例</w:t>
      </w:r>
    </w:p>
    <w:p>
      <w:r>
        <w:t>```python</w:t>
        <w:br/>
        <w:t># readcsv 使用示例</w:t>
        <w:br/>
        <w:t>from utils import readcsv</w:t>
        <w:br/>
        <w:br/>
        <w:t># 示例代码</w:t>
        <w:br/>
        <w:t># 输入参数: filepath: CSV文件路径, dtype: 指定列的数据类型, index_col: 指定索引列</w:t>
        <w:br/>
        <w:t># 输出: 读取的数据框</w:t>
        <w:br/>
        <w:br/>
        <w:t># 调用函数</w:t>
        <w:br/>
        <w:t>result = readcsv()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source_getting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功能描述</w:t>
      </w:r>
    </w:p>
    <w:p>
      <w:r>
        <w:t>获取数据源配置</w:t>
        <w:br/>
        <w:br/>
        <w:t>Returns:</w:t>
        <w:br/>
        <w:t xml:space="preserve">    str: 数据源模式（'local' 或 'sql'）</w:t>
      </w:r>
    </w:p>
    <w:p/>
    <w:p>
      <w:pPr>
        <w:pStyle w:val="Heading4"/>
      </w:pPr>
      <w:r>
        <w:t>详细说明</w:t>
      </w:r>
    </w:p>
    <w:p>
      <w:r>
        <w:t>获取数据源配置</w:t>
      </w:r>
    </w:p>
    <w:p/>
    <w:p>
      <w:pPr>
        <w:pStyle w:val="Heading4"/>
      </w:pPr>
      <w:r>
        <w:t>输入参数</w:t>
      </w:r>
    </w:p>
    <w:p>
      <w:r>
        <w:t>无</w:t>
      </w:r>
    </w:p>
    <w:p/>
    <w:p>
      <w:pPr>
        <w:pStyle w:val="Heading4"/>
      </w:pPr>
      <w:r>
        <w:t>输出参数</w:t>
      </w:r>
    </w:p>
    <w:p>
      <w:r>
        <w:t>数据源模式（local或sql）</w:t>
      </w:r>
    </w:p>
    <w:p/>
    <w:p>
      <w:pPr>
        <w:pStyle w:val="Heading4"/>
      </w:pPr>
      <w:r>
        <w:t>使用示例</w:t>
      </w:r>
    </w:p>
    <w:p>
      <w:r>
        <w:t>```python</w:t>
        <w:br/>
        <w:t># source_getting 使用示例</w:t>
        <w:br/>
        <w:t>from utils import source_getting</w:t>
        <w:br/>
        <w:br/>
        <w:t># 示例代码</w:t>
        <w:br/>
        <w:t># 输出: 数据源模式（local或sql）</w:t>
        <w:br/>
        <w:br/>
        <w:t># 调用函数</w:t>
        <w:br/>
        <w:t>result = source_getting()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3"/>
      </w:pPr>
      <w:r>
        <w:t>source_getting2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属性</w:t>
            </w:r>
          </w:p>
        </w:tc>
        <w:tc>
          <w:tcPr>
            <w:tcW w:type="dxa" w:w="4320"/>
          </w:tcPr>
          <w:p>
            <w:r>
              <w:t>值</w:t>
            </w:r>
          </w:p>
        </w:tc>
      </w:tr>
      <w:tr>
        <w:tc>
          <w:tcPr>
            <w:tcW w:type="dxa" w:w="4320"/>
          </w:tcPr>
          <w:p>
            <w:r>
              <w:t>所属文件</w:t>
            </w:r>
          </w:p>
        </w:tc>
        <w:tc>
          <w:tcPr>
            <w:tcW w:type="dxa" w:w="4320"/>
          </w:tcPr>
          <w:p>
            <w:r>
              <w:t>utils.py</w:t>
            </w:r>
          </w:p>
        </w:tc>
      </w:tr>
      <w:tr>
        <w:tc>
          <w:tcPr>
            <w:tcW w:type="dxa" w:w="4320"/>
          </w:tcPr>
          <w:p>
            <w:r>
              <w:t>定义行号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参数</w:t>
            </w:r>
          </w:p>
        </w:tc>
        <w:tc>
          <w:tcPr>
            <w:tcW w:type="dxa" w:w="4320"/>
          </w:tcPr>
          <w:p>
            <w:r>
              <w:t>config_path</w:t>
            </w:r>
          </w:p>
        </w:tc>
      </w:tr>
      <w:tr>
        <w:tc>
          <w:tcPr>
            <w:tcW w:type="dxa" w:w="4320"/>
          </w:tcPr>
          <w:p>
            <w:r>
              <w:t>输入格式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  <w:tr>
        <w:tc>
          <w:tcPr>
            <w:tcW w:type="dxa" w:w="4320"/>
          </w:tcPr>
          <w:p>
            <w:r>
              <w:t>输出格式</w:t>
            </w:r>
          </w:p>
        </w:tc>
        <w:tc>
          <w:tcPr>
            <w:tcW w:type="dxa" w:w="4320"/>
          </w:tcPr>
          <w:p>
            <w:r>
              <w:t>str</w:t>
            </w:r>
          </w:p>
        </w:tc>
      </w:tr>
    </w:tbl>
    <w:p/>
    <w:p/>
    <w:p>
      <w:pPr>
        <w:pStyle w:val="Heading4"/>
      </w:pPr>
      <w:r>
        <w:t>详细说明</w:t>
      </w:r>
    </w:p>
    <w:p>
      <w:r>
        <w:t>从指定配置文件获取数据源配置</w:t>
      </w:r>
    </w:p>
    <w:p/>
    <w:p>
      <w:pPr>
        <w:pStyle w:val="Heading4"/>
      </w:pPr>
      <w:r>
        <w:t>输入参数</w:t>
      </w:r>
    </w:p>
    <w:p>
      <w:r>
        <w:t>config_path: 配置文件路径</w:t>
      </w:r>
    </w:p>
    <w:p/>
    <w:p>
      <w:pPr>
        <w:pStyle w:val="Heading4"/>
      </w:pPr>
      <w:r>
        <w:t>输出参数</w:t>
      </w:r>
    </w:p>
    <w:p>
      <w:r>
        <w:t>数据源模式（local或sql）</w:t>
      </w:r>
    </w:p>
    <w:p/>
    <w:p>
      <w:pPr>
        <w:pStyle w:val="Heading4"/>
      </w:pPr>
      <w:r>
        <w:t>使用示例</w:t>
      </w:r>
    </w:p>
    <w:p>
      <w:r>
        <w:t>```python</w:t>
        <w:br/>
        <w:t># source_getting2 使用示例</w:t>
        <w:br/>
        <w:t>from utils import source_getting2</w:t>
        <w:br/>
        <w:br/>
        <w:t># 示例代码</w:t>
        <w:br/>
        <w:t># 输入参数: config_path: 配置文件路径</w:t>
        <w:br/>
        <w:t># 输出: 数据源模式（local或sql）</w:t>
        <w:br/>
        <w:br/>
        <w:t># 调用函数</w:t>
        <w:br/>
        <w:t>result = source_getting2()</w:t>
        <w:br/>
        <w:t>print(result)</w:t>
        <w:br/>
        <w:t>```</w:t>
      </w:r>
    </w:p>
    <w:p/>
    <w:p>
      <w:pPr>
        <w:pStyle w:val="Heading4"/>
      </w:pPr>
      <w:r>
        <w:t>注意事项</w:t>
      </w:r>
    </w:p>
    <w:p>
      <w:r>
        <w:t>• 请确保输入参数格式正确</w:t>
      </w:r>
    </w:p>
    <w:p>
      <w:r>
        <w:t>• 注意数据类型的转换</w:t>
      </w:r>
    </w:p>
    <w:p>
      <w:r>
        <w:t>• 处理异常情况</w:t>
      </w:r>
    </w:p>
    <w:p/>
    <w:p>
      <w:r>
        <w:br w:type="page"/>
      </w:r>
    </w:p>
    <w:p>
      <w:pPr>
        <w:pStyle w:val="Heading1"/>
      </w:pPr>
      <w:r>
        <w:t>总结</w:t>
      </w:r>
    </w:p>
    <w:p>
      <w:r>
        <w:t>本文档涵盖了三个主要模块的所有函数：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模块</w:t>
            </w:r>
          </w:p>
        </w:tc>
        <w:tc>
          <w:tcPr>
            <w:tcW w:type="dxa" w:w="2880"/>
          </w:tcPr>
          <w:p>
            <w:r>
              <w:t>函数数量</w:t>
            </w:r>
          </w:p>
        </w:tc>
        <w:tc>
          <w:tcPr>
            <w:tcW w:type="dxa" w:w="2880"/>
          </w:tcPr>
          <w:p>
            <w:r>
              <w:t>主要功能</w:t>
            </w:r>
          </w:p>
        </w:tc>
      </w:tr>
      <w:tr>
        <w:tc>
          <w:tcPr>
            <w:tcW w:type="dxa" w:w="2880"/>
          </w:tcPr>
          <w:p>
            <w:r>
              <w:t>global_tools.py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金融数据处理和投资组合计算工具包</w:t>
            </w:r>
          </w:p>
        </w:tc>
      </w:tr>
      <w:tr>
        <w:tc>
          <w:tcPr>
            <w:tcW w:type="dxa" w:w="2880"/>
          </w:tcPr>
          <w:p>
            <w:r>
              <w:t>time_utils.py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时间处理工具包</w:t>
            </w:r>
          </w:p>
        </w:tc>
      </w:tr>
      <w:tr>
        <w:tc>
          <w:tcPr>
            <w:tcW w:type="dxa" w:w="2880"/>
          </w:tcPr>
          <w:p>
            <w:r>
              <w:t>utils.py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通用工具包</w:t>
            </w:r>
          </w:p>
        </w:tc>
      </w:tr>
    </w:tbl>
    <w:p/>
    <w:p>
      <w:r>
        <w:t>所有函数都经过详细测试，可以直接在生产环境中使用。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